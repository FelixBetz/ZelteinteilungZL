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  <w:p w14:paraId="70076B57" w14:textId="562B30B0" w:rsidR="00B375A3" w:rsidRPr="00B375A3" w:rsidRDefault="00B375A3" w:rsidP="00B375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B375A3">
        <w:rPr>
          <w:rFonts w:ascii="Calibri-Bold" w:eastAsia="Times New Roman" w:hAnsi="Calibri-Bold" w:cs="Times New Roman"/>
          <w:b/>
          <w:bCs/>
          <w:color w:val="000000"/>
          <w:sz w:val="40"/>
          <w:szCs w:val="40"/>
          <w:lang w:eastAsia="de-DE"/>
        </w:rPr>
        <w:t>Zeltlager 202</w:t>
      </w:r>
      <w:r w:rsidR="000F1165">
        <w:rPr>
          <w:rFonts w:ascii="Calibri-Bold" w:eastAsia="Times New Roman" w:hAnsi="Calibri-Bold" w:cs="Times New Roman"/>
          <w:b/>
          <w:bCs/>
          <w:color w:val="000000"/>
          <w:sz w:val="40"/>
          <w:szCs w:val="40"/>
          <w:lang w:eastAsia="de-DE"/>
        </w:rPr>
        <w:t>2</w:t>
      </w:r>
      <w:r w:rsidRPr="00B375A3">
        <w:rPr>
          <w:rFonts w:ascii="Calibri-Bold" w:eastAsia="Times New Roman" w:hAnsi="Calibri-Bold" w:cs="Times New Roman"/>
          <w:b/>
          <w:bCs/>
          <w:color w:val="000000"/>
          <w:sz w:val="40"/>
          <w:szCs w:val="40"/>
          <w:lang w:eastAsia="de-DE"/>
        </w:rPr>
        <w:t xml:space="preserve">: Zelt </w:t>
      </w:r>
      <w:r>
        <w:rPr>
          <w:rFonts w:ascii="Calibri-Bold" w:eastAsia="Times New Roman" w:hAnsi="Calibri-Bold" w:cs="Times New Roman"/>
          <w:b/>
          <w:bCs/>
          <w:color w:val="000000"/>
          <w:sz w:val="40"/>
          <w:szCs w:val="40"/>
          <w:lang w:eastAsia="de-DE"/>
        </w:rPr>
        <w:t>1</w:t>
      </w:r>
      <w:r w:rsidR="00AC5B5A">
        <w:rPr>
          <w:rFonts w:ascii="Calibri-Bold" w:eastAsia="Times New Roman" w:hAnsi="Calibri-Bold" w:cs="Times New Roman"/>
          <w:b/>
          <w:bCs/>
          <w:color w:val="000000"/>
          <w:sz w:val="40"/>
          <w:szCs w:val="40"/>
          <w:lang w:eastAsia="de-DE"/>
        </w:rPr>
        <w:t xml:space="preserve"> </w:t>
      </w:r>
      <w:r w:rsidRPr="00B375A3">
        <w:rPr>
          <w:rFonts w:ascii="Calibri-Bold" w:eastAsia="Times New Roman" w:hAnsi="Calibri-Bold" w:cs="Times New Roman"/>
          <w:b/>
          <w:bCs/>
          <w:color w:val="000000"/>
          <w:sz w:val="40"/>
          <w:szCs w:val="40"/>
          <w:lang w:eastAsia="de-DE"/>
        </w:rPr>
        <w:t>Teilnehmerinformationen</w:t>
      </w:r>
    </w:p>
    <w:tbl>
      <w:tblPr>
        <w:tblW w:w="1544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874"/>
        <w:gridCol w:w="1885"/>
        <w:gridCol w:w="1278"/>
        <w:gridCol w:w="1195"/>
        <w:gridCol w:w="2552"/>
        <w:gridCol w:w="2268"/>
        <w:gridCol w:w="4394"/>
      </w:tblGrid>
      <w:tr w:rsidR="00A3283B" w:rsidRPr="00ED5488" w14:paraId="751B98D5" w14:textId="77777777" w:rsidTr="00925B60"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F58993" w14:textId="77777777" w:rsidR="00A3283B" w:rsidRPr="00ED5488" w:rsidRDefault="00A3283B" w:rsidP="00AC5B5A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 w:rsidRPr="00ED5488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 xml:space="preserve">Name </w:t>
            </w: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ABA44C" w14:textId="77777777" w:rsidR="00A3283B" w:rsidRPr="00ED5488" w:rsidRDefault="00A3283B" w:rsidP="00AC5B5A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 w:rsidRPr="00ED5488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 xml:space="preserve">Vorname 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CAAD90" w14:textId="77777777" w:rsidR="00A3283B" w:rsidRPr="00ED5488" w:rsidRDefault="00A3283B" w:rsidP="00AC5B5A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 w:rsidRPr="00ED5488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 xml:space="preserve">Geburtstag </w:t>
            </w: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E6D304" w14:textId="108AC8F5" w:rsidR="00A3283B" w:rsidRPr="00ED5488" w:rsidRDefault="00A3283B" w:rsidP="00A3283B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de-DE"/>
              </w:rPr>
            </w:pPr>
            <w:r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>Ort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711865" w14:textId="603290B8" w:rsidR="00A3283B" w:rsidRPr="00ED5488" w:rsidRDefault="00A3283B" w:rsidP="00AC5B5A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 w:rsidRPr="00ED5488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 xml:space="preserve">Ansprechpartner Notfälle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C1C58A" w14:textId="77777777" w:rsidR="00A3283B" w:rsidRPr="00ED5488" w:rsidRDefault="00A3283B" w:rsidP="00AC5B5A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 w:rsidRPr="00ED5488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 xml:space="preserve">Notfallnummer 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C419B8" w14:textId="77777777" w:rsidR="00A3283B" w:rsidRPr="00ED5488" w:rsidRDefault="00A3283B" w:rsidP="00AC5B5A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 w:rsidRPr="00ED5488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 xml:space="preserve">Medikamente, Allergien </w:t>
            </w:r>
            <w:proofErr w:type="spellStart"/>
            <w:r w:rsidRPr="00ED5488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>o.ä</w:t>
            </w:r>
            <w:proofErr w:type="spellEnd"/>
            <w:r w:rsidRPr="00ED5488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>)</w:t>
            </w:r>
          </w:p>
        </w:tc>
      </w:tr>
      <w:tr w:rsidR="00A3283B" w:rsidRPr="00ED5488" w14:paraId="3308CDFC" w14:textId="77777777" w:rsidTr="004551A8"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C32049" w14:textId="45B9B525" w:rsidR="00A3283B" w:rsidRPr="00ED5488" w:rsidRDefault="00A3283B" w:rsidP="004551A8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>
              <w:rPr>
                <w:rFonts w:eastAsia="Times New Roman" w:cstheme="minorHAnsi"/>
                <w:lang w:eastAsia="de-DE"/>
              </w:rPr>
              <w:t>Popovic</w:t>
            </w: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BA6291" w14:textId="5A1565C0" w:rsidR="00A3283B" w:rsidRPr="00ED5488" w:rsidRDefault="00A3283B" w:rsidP="004551A8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>
              <w:rPr>
                <w:rFonts w:eastAsia="Times New Roman" w:cstheme="minorHAnsi"/>
                <w:lang w:eastAsia="de-DE"/>
              </w:rPr>
              <w:t>Konstantin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642A8C" w14:textId="61CF3622" w:rsidR="00A3283B" w:rsidRPr="00ED5488" w:rsidRDefault="00A3283B" w:rsidP="004551A8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>
              <w:rPr>
                <w:rFonts w:eastAsia="Times New Roman" w:cstheme="minorHAnsi"/>
                <w:lang w:eastAsia="de-DE"/>
              </w:rPr>
              <w:t>2007-09-27</w:t>
            </w: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D428B1" w14:textId="314B0628" w:rsidR="00A3283B" w:rsidRPr="00ED5488" w:rsidRDefault="00A3283B" w:rsidP="004551A8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>
              <w:rPr>
                <w:rFonts w:eastAsia="Times New Roman" w:cstheme="minorHAnsi"/>
                <w:lang w:eastAsia="de-DE"/>
              </w:rPr>
              <w:t>Boll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C0F67B" w14:textId="4839F0B5" w:rsidR="00A3283B" w:rsidRPr="00ED5488" w:rsidRDefault="00A3283B" w:rsidP="004551A8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>
              <w:rPr>
                <w:rFonts w:eastAsia="Times New Roman" w:cstheme="minorHAnsi"/>
                <w:lang w:eastAsia="de-DE"/>
              </w:rPr>
              <w:t>Birgit Hausch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BC9A4E" w14:textId="50A63397" w:rsidR="00A3283B" w:rsidRPr="00ED5488" w:rsidRDefault="00A3283B" w:rsidP="004551A8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>
              <w:rPr>
                <w:rFonts w:eastAsia="Times New Roman" w:cstheme="minorHAnsi"/>
                <w:lang w:eastAsia="de-DE"/>
              </w:rPr>
              <w:t>0173 376 26 82</w:t>
            </w:r>
          </w:p>
        </w:tc>
        <w:tc>
          <w:tcPr>
            <w:tcW w:w="4394" w:type="dxa"/>
            <w:vAlign w:val="center"/>
          </w:tcPr>
          <w:p w14:paraId="5F78A96E" w14:textId="2E06552F" w:rsidR="00A3283B" w:rsidRPr="00ED5488" w:rsidRDefault="00A3283B" w:rsidP="004551A8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>
              <w:rPr>
                <w:rFonts w:eastAsia="Times New Roman" w:cstheme="minorHAnsi"/>
                <w:lang w:eastAsia="de-DE"/>
              </w:rPr>
              <w:t/>
            </w:r>
          </w:p>
        </w:tc>
      </w:tr>
      <w:tr w:rsidR="00A3283B" w:rsidRPr="00ED5488" w14:paraId="3308CDFC" w14:textId="77777777" w:rsidTr="004551A8"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C32049" w14:textId="45B9B525" w:rsidR="00A3283B" w:rsidRPr="00ED5488" w:rsidRDefault="00A3283B" w:rsidP="004551A8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>
              <w:rPr>
                <w:rFonts w:eastAsia="Times New Roman" w:cstheme="minorHAnsi"/>
                <w:lang w:eastAsia="de-DE"/>
              </w:rPr>
              <w:t>Müller</w:t>
            </w: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BA6291" w14:textId="5A1565C0" w:rsidR="00A3283B" w:rsidRPr="00ED5488" w:rsidRDefault="00A3283B" w:rsidP="004551A8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>
              <w:rPr>
                <w:rFonts w:eastAsia="Times New Roman" w:cstheme="minorHAnsi"/>
                <w:lang w:eastAsia="de-DE"/>
              </w:rPr>
              <w:t>Lenny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642A8C" w14:textId="61CF3622" w:rsidR="00A3283B" w:rsidRPr="00ED5488" w:rsidRDefault="00A3283B" w:rsidP="004551A8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>
              <w:rPr>
                <w:rFonts w:eastAsia="Times New Roman" w:cstheme="minorHAnsi"/>
                <w:lang w:eastAsia="de-DE"/>
              </w:rPr>
              <w:t>2008-04-06</w:t>
            </w: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D428B1" w14:textId="314B0628" w:rsidR="00A3283B" w:rsidRPr="00ED5488" w:rsidRDefault="00A3283B" w:rsidP="004551A8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>
              <w:rPr>
                <w:rFonts w:eastAsia="Times New Roman" w:cstheme="minorHAnsi"/>
                <w:lang w:eastAsia="de-DE"/>
              </w:rPr>
              <w:t>Laupheim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C0F67B" w14:textId="4839F0B5" w:rsidR="00A3283B" w:rsidRPr="00ED5488" w:rsidRDefault="00A3283B" w:rsidP="004551A8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>
              <w:rPr>
                <w:rFonts w:eastAsia="Times New Roman" w:cstheme="minorHAnsi"/>
                <w:lang w:eastAsia="de-DE"/>
              </w:rPr>
              <w:t>Martina Müller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BC9A4E" w14:textId="50A63397" w:rsidR="00A3283B" w:rsidRPr="00ED5488" w:rsidRDefault="00A3283B" w:rsidP="004551A8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>
              <w:rPr>
                <w:rFonts w:eastAsia="Times New Roman" w:cstheme="minorHAnsi"/>
                <w:lang w:eastAsia="de-DE"/>
              </w:rPr>
              <w:t>01754848255</w:t>
            </w:r>
          </w:p>
        </w:tc>
        <w:tc>
          <w:tcPr>
            <w:tcW w:w="4394" w:type="dxa"/>
            <w:vAlign w:val="center"/>
          </w:tcPr>
          <w:p w14:paraId="5F78A96E" w14:textId="2E06552F" w:rsidR="00A3283B" w:rsidRPr="00ED5488" w:rsidRDefault="00A3283B" w:rsidP="004551A8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>
              <w:rPr>
                <w:rFonts w:eastAsia="Times New Roman" w:cstheme="minorHAnsi"/>
                <w:lang w:eastAsia="de-DE"/>
              </w:rPr>
              <w:t/>
            </w:r>
          </w:p>
        </w:tc>
      </w:tr>
      <w:tr w:rsidR="00A3283B" w:rsidRPr="00ED5488" w14:paraId="3308CDFC" w14:textId="77777777" w:rsidTr="004551A8"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C32049" w14:textId="45B9B525" w:rsidR="00A3283B" w:rsidRPr="00ED5488" w:rsidRDefault="00A3283B" w:rsidP="004551A8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>
              <w:rPr>
                <w:rFonts w:eastAsia="Times New Roman" w:cstheme="minorHAnsi"/>
                <w:lang w:eastAsia="de-DE"/>
              </w:rPr>
              <w:t>Schoch</w:t>
            </w: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BA6291" w14:textId="5A1565C0" w:rsidR="00A3283B" w:rsidRPr="00ED5488" w:rsidRDefault="00A3283B" w:rsidP="004551A8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>
              <w:rPr>
                <w:rFonts w:eastAsia="Times New Roman" w:cstheme="minorHAnsi"/>
                <w:lang w:eastAsia="de-DE"/>
              </w:rPr>
              <w:t>Tom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642A8C" w14:textId="61CF3622" w:rsidR="00A3283B" w:rsidRPr="00ED5488" w:rsidRDefault="00A3283B" w:rsidP="004551A8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>
              <w:rPr>
                <w:rFonts w:eastAsia="Times New Roman" w:cstheme="minorHAnsi"/>
                <w:lang w:eastAsia="de-DE"/>
              </w:rPr>
              <w:t>2007-11-02</w:t>
            </w: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D428B1" w14:textId="314B0628" w:rsidR="00A3283B" w:rsidRPr="00ED5488" w:rsidRDefault="00A3283B" w:rsidP="004551A8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>
              <w:rPr>
                <w:rFonts w:eastAsia="Times New Roman" w:cstheme="minorHAnsi"/>
                <w:lang w:eastAsia="de-DE"/>
              </w:rPr>
              <w:t>Reinstetten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C0F67B" w14:textId="4839F0B5" w:rsidR="00A3283B" w:rsidRPr="00ED5488" w:rsidRDefault="00A3283B" w:rsidP="004551A8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>
              <w:rPr>
                <w:rFonts w:eastAsia="Times New Roman" w:cstheme="minorHAnsi"/>
                <w:lang w:eastAsia="de-DE"/>
              </w:rPr>
              <w:t>Elke und Thomas Schoch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BC9A4E" w14:textId="50A63397" w:rsidR="00A3283B" w:rsidRPr="00ED5488" w:rsidRDefault="00A3283B" w:rsidP="004551A8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>
              <w:rPr>
                <w:rFonts w:eastAsia="Times New Roman" w:cstheme="minorHAnsi"/>
                <w:lang w:eastAsia="de-DE"/>
              </w:rPr>
              <w:t>015227273894</w:t>
            </w:r>
          </w:p>
        </w:tc>
        <w:tc>
          <w:tcPr>
            <w:tcW w:w="4394" w:type="dxa"/>
            <w:vAlign w:val="center"/>
          </w:tcPr>
          <w:p w14:paraId="5F78A96E" w14:textId="2E06552F" w:rsidR="00A3283B" w:rsidRPr="00ED5488" w:rsidRDefault="00A3283B" w:rsidP="004551A8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>
              <w:rPr>
                <w:rFonts w:eastAsia="Times New Roman" w:cstheme="minorHAnsi"/>
                <w:lang w:eastAsia="de-DE"/>
              </w:rPr>
              <w:t/>
            </w:r>
          </w:p>
        </w:tc>
      </w:tr>
      <w:tr w:rsidR="00A3283B" w:rsidRPr="00ED5488" w14:paraId="3308CDFC" w14:textId="77777777" w:rsidTr="004551A8"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C32049" w14:textId="45B9B525" w:rsidR="00A3283B" w:rsidRPr="00ED5488" w:rsidRDefault="00A3283B" w:rsidP="004551A8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>
              <w:rPr>
                <w:rFonts w:eastAsia="Times New Roman" w:cstheme="minorHAnsi"/>
                <w:lang w:eastAsia="de-DE"/>
              </w:rPr>
              <w:t>Betz</w:t>
            </w: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BA6291" w14:textId="5A1565C0" w:rsidR="00A3283B" w:rsidRPr="00ED5488" w:rsidRDefault="00A3283B" w:rsidP="004551A8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>
              <w:rPr>
                <w:rFonts w:eastAsia="Times New Roman" w:cstheme="minorHAnsi"/>
                <w:lang w:eastAsia="de-DE"/>
              </w:rPr>
              <w:t>Rafael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642A8C" w14:textId="61CF3622" w:rsidR="00A3283B" w:rsidRPr="00ED5488" w:rsidRDefault="00A3283B" w:rsidP="004551A8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>
              <w:rPr>
                <w:rFonts w:eastAsia="Times New Roman" w:cstheme="minorHAnsi"/>
                <w:lang w:eastAsia="de-DE"/>
              </w:rPr>
              <w:t>2007-10-02</w:t>
            </w: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D428B1" w14:textId="314B0628" w:rsidR="00A3283B" w:rsidRPr="00ED5488" w:rsidRDefault="00A3283B" w:rsidP="004551A8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>
              <w:rPr>
                <w:rFonts w:eastAsia="Times New Roman" w:cstheme="minorHAnsi"/>
                <w:lang w:eastAsia="de-DE"/>
              </w:rPr>
              <w:t>Baustetten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C0F67B" w14:textId="4839F0B5" w:rsidR="00A3283B" w:rsidRPr="00ED5488" w:rsidRDefault="00A3283B" w:rsidP="004551A8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>
              <w:rPr>
                <w:rFonts w:eastAsia="Times New Roman" w:cstheme="minorHAnsi"/>
                <w:lang w:eastAsia="de-DE"/>
              </w:rPr>
              <w:t>Beate Betz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BC9A4E" w14:textId="50A63397" w:rsidR="00A3283B" w:rsidRPr="00ED5488" w:rsidRDefault="00A3283B" w:rsidP="004551A8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>
              <w:rPr>
                <w:rFonts w:eastAsia="Times New Roman" w:cstheme="minorHAnsi"/>
                <w:lang w:eastAsia="de-DE"/>
              </w:rPr>
              <w:t>07392/9702894</w:t>
            </w:r>
          </w:p>
        </w:tc>
        <w:tc>
          <w:tcPr>
            <w:tcW w:w="4394" w:type="dxa"/>
            <w:vAlign w:val="center"/>
          </w:tcPr>
          <w:p w14:paraId="5F78A96E" w14:textId="2E06552F" w:rsidR="00A3283B" w:rsidRPr="00ED5488" w:rsidRDefault="00A3283B" w:rsidP="004551A8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>
              <w:rPr>
                <w:rFonts w:eastAsia="Times New Roman" w:cstheme="minorHAnsi"/>
                <w:lang w:eastAsia="de-DE"/>
              </w:rPr>
              <w:t/>
            </w:r>
          </w:p>
        </w:tc>
      </w:tr>
      <w:tr w:rsidR="00A3283B" w:rsidRPr="00ED5488" w14:paraId="3308CDFC" w14:textId="77777777" w:rsidTr="004551A8"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C32049" w14:textId="45B9B525" w:rsidR="00A3283B" w:rsidRPr="00ED5488" w:rsidRDefault="00A3283B" w:rsidP="004551A8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>
              <w:rPr>
                <w:rFonts w:eastAsia="Times New Roman" w:cstheme="minorHAnsi"/>
                <w:lang w:eastAsia="de-DE"/>
              </w:rPr>
              <w:t>Übelhör</w:t>
            </w: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BA6291" w14:textId="5A1565C0" w:rsidR="00A3283B" w:rsidRPr="00ED5488" w:rsidRDefault="00A3283B" w:rsidP="004551A8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>
              <w:rPr>
                <w:rFonts w:eastAsia="Times New Roman" w:cstheme="minorHAnsi"/>
                <w:lang w:eastAsia="de-DE"/>
              </w:rPr>
              <w:t>Lennart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642A8C" w14:textId="61CF3622" w:rsidR="00A3283B" w:rsidRPr="00ED5488" w:rsidRDefault="00A3283B" w:rsidP="004551A8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>
              <w:rPr>
                <w:rFonts w:eastAsia="Times New Roman" w:cstheme="minorHAnsi"/>
                <w:lang w:eastAsia="de-DE"/>
              </w:rPr>
              <w:t>2008-04-05</w:t>
            </w: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D428B1" w14:textId="314B0628" w:rsidR="00A3283B" w:rsidRPr="00ED5488" w:rsidRDefault="00A3283B" w:rsidP="004551A8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>
              <w:rPr>
                <w:rFonts w:eastAsia="Times New Roman" w:cstheme="minorHAnsi"/>
                <w:lang w:eastAsia="de-DE"/>
              </w:rPr>
              <w:t>Baustetten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C0F67B" w14:textId="4839F0B5" w:rsidR="00A3283B" w:rsidRPr="00ED5488" w:rsidRDefault="00A3283B" w:rsidP="004551A8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>
              <w:rPr>
                <w:rFonts w:eastAsia="Times New Roman" w:cstheme="minorHAnsi"/>
                <w:lang w:eastAsia="de-DE"/>
              </w:rPr>
              <w:t>Thomas Übelhör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BC9A4E" w14:textId="50A63397" w:rsidR="00A3283B" w:rsidRPr="00ED5488" w:rsidRDefault="00A3283B" w:rsidP="004551A8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>
              <w:rPr>
                <w:rFonts w:eastAsia="Times New Roman" w:cstheme="minorHAnsi"/>
                <w:lang w:eastAsia="de-DE"/>
              </w:rPr>
              <w:t>0160 8532858</w:t>
            </w:r>
          </w:p>
        </w:tc>
        <w:tc>
          <w:tcPr>
            <w:tcW w:w="4394" w:type="dxa"/>
            <w:vAlign w:val="center"/>
          </w:tcPr>
          <w:p w14:paraId="5F78A96E" w14:textId="2E06552F" w:rsidR="00A3283B" w:rsidRPr="00ED5488" w:rsidRDefault="00A3283B" w:rsidP="004551A8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>
              <w:rPr>
                <w:rFonts w:eastAsia="Times New Roman" w:cstheme="minorHAnsi"/>
                <w:lang w:eastAsia="de-DE"/>
              </w:rPr>
              <w:t/>
            </w:r>
          </w:p>
        </w:tc>
      </w:tr>
      <w:tr w:rsidR="00A3283B" w:rsidRPr="00ED5488" w14:paraId="3308CDFC" w14:textId="77777777" w:rsidTr="004551A8"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C32049" w14:textId="45B9B525" w:rsidR="00A3283B" w:rsidRPr="00ED5488" w:rsidRDefault="00A3283B" w:rsidP="004551A8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>
              <w:rPr>
                <w:rFonts w:eastAsia="Times New Roman" w:cstheme="minorHAnsi"/>
                <w:lang w:eastAsia="de-DE"/>
              </w:rPr>
              <w:t>Dörrler</w:t>
            </w: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BA6291" w14:textId="5A1565C0" w:rsidR="00A3283B" w:rsidRPr="00ED5488" w:rsidRDefault="00A3283B" w:rsidP="004551A8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>
              <w:rPr>
                <w:rFonts w:eastAsia="Times New Roman" w:cstheme="minorHAnsi"/>
                <w:lang w:eastAsia="de-DE"/>
              </w:rPr>
              <w:t>Vincent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642A8C" w14:textId="61CF3622" w:rsidR="00A3283B" w:rsidRPr="00ED5488" w:rsidRDefault="00A3283B" w:rsidP="004551A8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>
              <w:rPr>
                <w:rFonts w:eastAsia="Times New Roman" w:cstheme="minorHAnsi"/>
                <w:lang w:eastAsia="de-DE"/>
              </w:rPr>
              <w:t>2008-04-04</w:t>
            </w: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D428B1" w14:textId="314B0628" w:rsidR="00A3283B" w:rsidRPr="00ED5488" w:rsidRDefault="00A3283B" w:rsidP="004551A8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>
              <w:rPr>
                <w:rFonts w:eastAsia="Times New Roman" w:cstheme="minorHAnsi"/>
                <w:lang w:eastAsia="de-DE"/>
              </w:rPr>
              <w:t>Göppingen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C0F67B" w14:textId="4839F0B5" w:rsidR="00A3283B" w:rsidRPr="00ED5488" w:rsidRDefault="00A3283B" w:rsidP="004551A8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>
              <w:rPr>
                <w:rFonts w:eastAsia="Times New Roman" w:cstheme="minorHAnsi"/>
                <w:lang w:eastAsia="de-DE"/>
              </w:rPr>
              <w:t>Elisabeth Dörrler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BC9A4E" w14:textId="50A63397" w:rsidR="00A3283B" w:rsidRPr="00ED5488" w:rsidRDefault="00A3283B" w:rsidP="004551A8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>
              <w:rPr>
                <w:rFonts w:eastAsia="Times New Roman" w:cstheme="minorHAnsi"/>
                <w:lang w:eastAsia="de-DE"/>
              </w:rPr>
              <w:t>01779414557</w:t>
            </w:r>
          </w:p>
        </w:tc>
        <w:tc>
          <w:tcPr>
            <w:tcW w:w="4394" w:type="dxa"/>
            <w:vAlign w:val="center"/>
          </w:tcPr>
          <w:p w14:paraId="5F78A96E" w14:textId="2E06552F" w:rsidR="00A3283B" w:rsidRPr="00ED5488" w:rsidRDefault="00A3283B" w:rsidP="004551A8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>
              <w:rPr>
                <w:rFonts w:eastAsia="Times New Roman" w:cstheme="minorHAnsi"/>
                <w:lang w:eastAsia="de-DE"/>
              </w:rPr>
              <w:t>bringt eigenes Essen mit, Lactose/Gluten Allergie</w:t>
            </w:r>
          </w:p>
        </w:tc>
      </w:tr>
    </w:tbl>
    <w:p w14:paraId="6BE005A8" w14:textId="253A9868" w:rsidR="00200572" w:rsidRPr="00ED5488" w:rsidRDefault="00200572" w:rsidP="00AC5B5A">
      <w:pPr>
        <w:rPr>
          <w:rFonts w:cstheme="minorHAnsi"/>
        </w:rPr>
      </w:pPr>
    </w:p>
    <w:p>
      <w:r>
        <w:br w:type="page"/>
      </w:r>
    </w:p>
    <w:sectPr w:rsidR="00200572" w:rsidRPr="00ED5488" w:rsidSect="00925B60">
      <w:pgSz w:w="16838" w:h="11906" w:orient="landscape"/>
      <w:pgMar w:top="720" w:right="720" w:bottom="720" w:left="720" w:header="708" w:footer="708" w:gutter="0"/>
      <w:cols w:space="708"/>
      <w:docGrid w:linePitch="360"/>
    </w:sectPr>
    <w:p w14:paraId="70076B57" w14:textId="562B30B0" w:rsidR="00B375A3" w:rsidRPr="00B375A3" w:rsidRDefault="00B375A3" w:rsidP="00B375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B375A3">
        <w:rPr>
          <w:rFonts w:ascii="Calibri-Bold" w:eastAsia="Times New Roman" w:hAnsi="Calibri-Bold" w:cs="Times New Roman"/>
          <w:b/>
          <w:bCs/>
          <w:color w:val="000000"/>
          <w:sz w:val="40"/>
          <w:szCs w:val="40"/>
          <w:lang w:eastAsia="de-DE"/>
        </w:rPr>
        <w:t>Zeltlager 202</w:t>
      </w:r>
      <w:r w:rsidR="000F1165">
        <w:rPr>
          <w:rFonts w:ascii="Calibri-Bold" w:eastAsia="Times New Roman" w:hAnsi="Calibri-Bold" w:cs="Times New Roman"/>
          <w:b/>
          <w:bCs/>
          <w:color w:val="000000"/>
          <w:sz w:val="40"/>
          <w:szCs w:val="40"/>
          <w:lang w:eastAsia="de-DE"/>
        </w:rPr>
        <w:t>2</w:t>
      </w:r>
      <w:r w:rsidRPr="00B375A3">
        <w:rPr>
          <w:rFonts w:ascii="Calibri-Bold" w:eastAsia="Times New Roman" w:hAnsi="Calibri-Bold" w:cs="Times New Roman"/>
          <w:b/>
          <w:bCs/>
          <w:color w:val="000000"/>
          <w:sz w:val="40"/>
          <w:szCs w:val="40"/>
          <w:lang w:eastAsia="de-DE"/>
        </w:rPr>
        <w:t xml:space="preserve">: Zelt </w:t>
      </w:r>
      <w:r>
        <w:rPr>
          <w:rFonts w:ascii="Calibri-Bold" w:eastAsia="Times New Roman" w:hAnsi="Calibri-Bold" w:cs="Times New Roman"/>
          <w:b/>
          <w:bCs/>
          <w:color w:val="000000"/>
          <w:sz w:val="40"/>
          <w:szCs w:val="40"/>
          <w:lang w:eastAsia="de-DE"/>
        </w:rPr>
        <w:t>1</w:t>
      </w:r>
      <w:r w:rsidR="00AC5B5A">
        <w:rPr>
          <w:rFonts w:ascii="Calibri-Bold" w:eastAsia="Times New Roman" w:hAnsi="Calibri-Bold" w:cs="Times New Roman"/>
          <w:b/>
          <w:bCs/>
          <w:color w:val="000000"/>
          <w:sz w:val="40"/>
          <w:szCs w:val="40"/>
          <w:lang w:eastAsia="de-DE"/>
        </w:rPr>
        <w:t xml:space="preserve"> </w:t>
      </w:r>
      <w:r w:rsidRPr="00B375A3">
        <w:rPr>
          <w:rFonts w:ascii="Calibri-Bold" w:eastAsia="Times New Roman" w:hAnsi="Calibri-Bold" w:cs="Times New Roman"/>
          <w:b/>
          <w:bCs/>
          <w:color w:val="000000"/>
          <w:sz w:val="40"/>
          <w:szCs w:val="40"/>
          <w:lang w:eastAsia="de-DE"/>
        </w:rPr>
        <w:t>Teilnehmerinformationen</w:t>
      </w:r>
    </w:p>
    <w:tbl>
      <w:tblPr>
        <w:tblW w:w="1544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874"/>
        <w:gridCol w:w="1885"/>
        <w:gridCol w:w="1278"/>
        <w:gridCol w:w="1195"/>
        <w:gridCol w:w="2552"/>
        <w:gridCol w:w="2268"/>
        <w:gridCol w:w="4394"/>
      </w:tblGrid>
      <w:tr w:rsidR="00A3283B" w:rsidRPr="00ED5488" w14:paraId="751B98D5" w14:textId="77777777" w:rsidTr="00925B60"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F58993" w14:textId="77777777" w:rsidR="00A3283B" w:rsidRPr="00ED5488" w:rsidRDefault="00A3283B" w:rsidP="00AC5B5A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 w:rsidRPr="00ED5488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 xml:space="preserve">Name </w:t>
            </w: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ABA44C" w14:textId="77777777" w:rsidR="00A3283B" w:rsidRPr="00ED5488" w:rsidRDefault="00A3283B" w:rsidP="00AC5B5A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 w:rsidRPr="00ED5488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 xml:space="preserve">Vorname 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CAAD90" w14:textId="77777777" w:rsidR="00A3283B" w:rsidRPr="00ED5488" w:rsidRDefault="00A3283B" w:rsidP="00AC5B5A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 w:rsidRPr="00ED5488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 xml:space="preserve">Geburtstag </w:t>
            </w: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E6D304" w14:textId="108AC8F5" w:rsidR="00A3283B" w:rsidRPr="00ED5488" w:rsidRDefault="00A3283B" w:rsidP="00A3283B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de-DE"/>
              </w:rPr>
            </w:pPr>
            <w:r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>Ort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711865" w14:textId="603290B8" w:rsidR="00A3283B" w:rsidRPr="00ED5488" w:rsidRDefault="00A3283B" w:rsidP="00AC5B5A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 w:rsidRPr="00ED5488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 xml:space="preserve">Ansprechpartner Notfälle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C1C58A" w14:textId="77777777" w:rsidR="00A3283B" w:rsidRPr="00ED5488" w:rsidRDefault="00A3283B" w:rsidP="00AC5B5A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 w:rsidRPr="00ED5488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 xml:space="preserve">Notfallnummer 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C419B8" w14:textId="77777777" w:rsidR="00A3283B" w:rsidRPr="00ED5488" w:rsidRDefault="00A3283B" w:rsidP="00AC5B5A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 w:rsidRPr="00ED5488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 xml:space="preserve">Medikamente, Allergien </w:t>
            </w:r>
            <w:proofErr w:type="spellStart"/>
            <w:r w:rsidRPr="00ED5488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>o.ä</w:t>
            </w:r>
            <w:proofErr w:type="spellEnd"/>
            <w:r w:rsidRPr="00ED5488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>)</w:t>
            </w:r>
          </w:p>
        </w:tc>
      </w:tr>
      <w:tr w:rsidR="00A3283B" w:rsidRPr="00ED5488" w14:paraId="3308CDFC" w14:textId="77777777" w:rsidTr="004551A8"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C32049" w14:textId="45B9B525" w:rsidR="00A3283B" w:rsidRPr="00ED5488" w:rsidRDefault="00A3283B" w:rsidP="004551A8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>
              <w:rPr>
                <w:rFonts w:eastAsia="Times New Roman" w:cstheme="minorHAnsi"/>
                <w:lang w:eastAsia="de-DE"/>
              </w:rPr>
              <w:t>Popovic</w:t>
            </w: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BA6291" w14:textId="5A1565C0" w:rsidR="00A3283B" w:rsidRPr="00ED5488" w:rsidRDefault="00A3283B" w:rsidP="004551A8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>
              <w:rPr>
                <w:rFonts w:eastAsia="Times New Roman" w:cstheme="minorHAnsi"/>
                <w:lang w:eastAsia="de-DE"/>
              </w:rPr>
              <w:t>Konstantin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642A8C" w14:textId="61CF3622" w:rsidR="00A3283B" w:rsidRPr="00ED5488" w:rsidRDefault="00A3283B" w:rsidP="004551A8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>
              <w:rPr>
                <w:rFonts w:eastAsia="Times New Roman" w:cstheme="minorHAnsi"/>
                <w:lang w:eastAsia="de-DE"/>
              </w:rPr>
              <w:t>2007-09-27</w:t>
            </w: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D428B1" w14:textId="314B0628" w:rsidR="00A3283B" w:rsidRPr="00ED5488" w:rsidRDefault="00A3283B" w:rsidP="004551A8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>
              <w:rPr>
                <w:rFonts w:eastAsia="Times New Roman" w:cstheme="minorHAnsi"/>
                <w:lang w:eastAsia="de-DE"/>
              </w:rPr>
              <w:t>Boll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C0F67B" w14:textId="4839F0B5" w:rsidR="00A3283B" w:rsidRPr="00ED5488" w:rsidRDefault="00A3283B" w:rsidP="004551A8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>
              <w:rPr>
                <w:rFonts w:eastAsia="Times New Roman" w:cstheme="minorHAnsi"/>
                <w:lang w:eastAsia="de-DE"/>
              </w:rPr>
              <w:t>Birgit Hausch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BC9A4E" w14:textId="50A63397" w:rsidR="00A3283B" w:rsidRPr="00ED5488" w:rsidRDefault="00A3283B" w:rsidP="004551A8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>
              <w:rPr>
                <w:rFonts w:eastAsia="Times New Roman" w:cstheme="minorHAnsi"/>
                <w:lang w:eastAsia="de-DE"/>
              </w:rPr>
              <w:t>0173 376 26 82</w:t>
            </w:r>
          </w:p>
        </w:tc>
        <w:tc>
          <w:tcPr>
            <w:tcW w:w="4394" w:type="dxa"/>
            <w:vAlign w:val="center"/>
          </w:tcPr>
          <w:p w14:paraId="5F78A96E" w14:textId="2E06552F" w:rsidR="00A3283B" w:rsidRPr="00ED5488" w:rsidRDefault="00A3283B" w:rsidP="004551A8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>
              <w:rPr>
                <w:rFonts w:eastAsia="Times New Roman" w:cstheme="minorHAnsi"/>
                <w:lang w:eastAsia="de-DE"/>
              </w:rPr>
              <w:t/>
            </w:r>
          </w:p>
        </w:tc>
      </w:tr>
      <w:tr w:rsidR="00A3283B" w:rsidRPr="00ED5488" w14:paraId="3308CDFC" w14:textId="77777777" w:rsidTr="004551A8"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C32049" w14:textId="45B9B525" w:rsidR="00A3283B" w:rsidRPr="00ED5488" w:rsidRDefault="00A3283B" w:rsidP="004551A8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>
              <w:rPr>
                <w:rFonts w:eastAsia="Times New Roman" w:cstheme="minorHAnsi"/>
                <w:lang w:eastAsia="de-DE"/>
              </w:rPr>
              <w:t>Müller</w:t>
            </w: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BA6291" w14:textId="5A1565C0" w:rsidR="00A3283B" w:rsidRPr="00ED5488" w:rsidRDefault="00A3283B" w:rsidP="004551A8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>
              <w:rPr>
                <w:rFonts w:eastAsia="Times New Roman" w:cstheme="minorHAnsi"/>
                <w:lang w:eastAsia="de-DE"/>
              </w:rPr>
              <w:t>Lenny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642A8C" w14:textId="61CF3622" w:rsidR="00A3283B" w:rsidRPr="00ED5488" w:rsidRDefault="00A3283B" w:rsidP="004551A8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>
              <w:rPr>
                <w:rFonts w:eastAsia="Times New Roman" w:cstheme="minorHAnsi"/>
                <w:lang w:eastAsia="de-DE"/>
              </w:rPr>
              <w:t>2008-04-06</w:t>
            </w: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D428B1" w14:textId="314B0628" w:rsidR="00A3283B" w:rsidRPr="00ED5488" w:rsidRDefault="00A3283B" w:rsidP="004551A8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>
              <w:rPr>
                <w:rFonts w:eastAsia="Times New Roman" w:cstheme="minorHAnsi"/>
                <w:lang w:eastAsia="de-DE"/>
              </w:rPr>
              <w:t>Laupheim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C0F67B" w14:textId="4839F0B5" w:rsidR="00A3283B" w:rsidRPr="00ED5488" w:rsidRDefault="00A3283B" w:rsidP="004551A8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>
              <w:rPr>
                <w:rFonts w:eastAsia="Times New Roman" w:cstheme="minorHAnsi"/>
                <w:lang w:eastAsia="de-DE"/>
              </w:rPr>
              <w:t>Martina Müller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BC9A4E" w14:textId="50A63397" w:rsidR="00A3283B" w:rsidRPr="00ED5488" w:rsidRDefault="00A3283B" w:rsidP="004551A8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>
              <w:rPr>
                <w:rFonts w:eastAsia="Times New Roman" w:cstheme="minorHAnsi"/>
                <w:lang w:eastAsia="de-DE"/>
              </w:rPr>
              <w:t>01754848255</w:t>
            </w:r>
          </w:p>
        </w:tc>
        <w:tc>
          <w:tcPr>
            <w:tcW w:w="4394" w:type="dxa"/>
            <w:vAlign w:val="center"/>
          </w:tcPr>
          <w:p w14:paraId="5F78A96E" w14:textId="2E06552F" w:rsidR="00A3283B" w:rsidRPr="00ED5488" w:rsidRDefault="00A3283B" w:rsidP="004551A8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>
              <w:rPr>
                <w:rFonts w:eastAsia="Times New Roman" w:cstheme="minorHAnsi"/>
                <w:lang w:eastAsia="de-DE"/>
              </w:rPr>
              <w:t/>
            </w:r>
          </w:p>
        </w:tc>
      </w:tr>
      <w:tr w:rsidR="00A3283B" w:rsidRPr="00ED5488" w14:paraId="3308CDFC" w14:textId="77777777" w:rsidTr="004551A8"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C32049" w14:textId="45B9B525" w:rsidR="00A3283B" w:rsidRPr="00ED5488" w:rsidRDefault="00A3283B" w:rsidP="004551A8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>
              <w:rPr>
                <w:rFonts w:eastAsia="Times New Roman" w:cstheme="minorHAnsi"/>
                <w:lang w:eastAsia="de-DE"/>
              </w:rPr>
              <w:t>Schoch</w:t>
            </w: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BA6291" w14:textId="5A1565C0" w:rsidR="00A3283B" w:rsidRPr="00ED5488" w:rsidRDefault="00A3283B" w:rsidP="004551A8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>
              <w:rPr>
                <w:rFonts w:eastAsia="Times New Roman" w:cstheme="minorHAnsi"/>
                <w:lang w:eastAsia="de-DE"/>
              </w:rPr>
              <w:t>Tom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642A8C" w14:textId="61CF3622" w:rsidR="00A3283B" w:rsidRPr="00ED5488" w:rsidRDefault="00A3283B" w:rsidP="004551A8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>
              <w:rPr>
                <w:rFonts w:eastAsia="Times New Roman" w:cstheme="minorHAnsi"/>
                <w:lang w:eastAsia="de-DE"/>
              </w:rPr>
              <w:t>2007-11-02</w:t>
            </w: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D428B1" w14:textId="314B0628" w:rsidR="00A3283B" w:rsidRPr="00ED5488" w:rsidRDefault="00A3283B" w:rsidP="004551A8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>
              <w:rPr>
                <w:rFonts w:eastAsia="Times New Roman" w:cstheme="minorHAnsi"/>
                <w:lang w:eastAsia="de-DE"/>
              </w:rPr>
              <w:t>Reinstetten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C0F67B" w14:textId="4839F0B5" w:rsidR="00A3283B" w:rsidRPr="00ED5488" w:rsidRDefault="00A3283B" w:rsidP="004551A8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>
              <w:rPr>
                <w:rFonts w:eastAsia="Times New Roman" w:cstheme="minorHAnsi"/>
                <w:lang w:eastAsia="de-DE"/>
              </w:rPr>
              <w:t>Elke und Thomas Schoch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BC9A4E" w14:textId="50A63397" w:rsidR="00A3283B" w:rsidRPr="00ED5488" w:rsidRDefault="00A3283B" w:rsidP="004551A8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>
              <w:rPr>
                <w:rFonts w:eastAsia="Times New Roman" w:cstheme="minorHAnsi"/>
                <w:lang w:eastAsia="de-DE"/>
              </w:rPr>
              <w:t>015227273894</w:t>
            </w:r>
          </w:p>
        </w:tc>
        <w:tc>
          <w:tcPr>
            <w:tcW w:w="4394" w:type="dxa"/>
            <w:vAlign w:val="center"/>
          </w:tcPr>
          <w:p w14:paraId="5F78A96E" w14:textId="2E06552F" w:rsidR="00A3283B" w:rsidRPr="00ED5488" w:rsidRDefault="00A3283B" w:rsidP="004551A8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>
              <w:rPr>
                <w:rFonts w:eastAsia="Times New Roman" w:cstheme="minorHAnsi"/>
                <w:lang w:eastAsia="de-DE"/>
              </w:rPr>
              <w:t/>
            </w:r>
          </w:p>
        </w:tc>
      </w:tr>
      <w:tr w:rsidR="00A3283B" w:rsidRPr="00ED5488" w14:paraId="3308CDFC" w14:textId="77777777" w:rsidTr="004551A8"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C32049" w14:textId="45B9B525" w:rsidR="00A3283B" w:rsidRPr="00ED5488" w:rsidRDefault="00A3283B" w:rsidP="004551A8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>
              <w:rPr>
                <w:rFonts w:eastAsia="Times New Roman" w:cstheme="minorHAnsi"/>
                <w:lang w:eastAsia="de-DE"/>
              </w:rPr>
              <w:t>Betz</w:t>
            </w: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BA6291" w14:textId="5A1565C0" w:rsidR="00A3283B" w:rsidRPr="00ED5488" w:rsidRDefault="00A3283B" w:rsidP="004551A8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>
              <w:rPr>
                <w:rFonts w:eastAsia="Times New Roman" w:cstheme="minorHAnsi"/>
                <w:lang w:eastAsia="de-DE"/>
              </w:rPr>
              <w:t>Rafael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642A8C" w14:textId="61CF3622" w:rsidR="00A3283B" w:rsidRPr="00ED5488" w:rsidRDefault="00A3283B" w:rsidP="004551A8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>
              <w:rPr>
                <w:rFonts w:eastAsia="Times New Roman" w:cstheme="minorHAnsi"/>
                <w:lang w:eastAsia="de-DE"/>
              </w:rPr>
              <w:t>2007-10-02</w:t>
            </w: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D428B1" w14:textId="314B0628" w:rsidR="00A3283B" w:rsidRPr="00ED5488" w:rsidRDefault="00A3283B" w:rsidP="004551A8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>
              <w:rPr>
                <w:rFonts w:eastAsia="Times New Roman" w:cstheme="minorHAnsi"/>
                <w:lang w:eastAsia="de-DE"/>
              </w:rPr>
              <w:t>Baustetten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C0F67B" w14:textId="4839F0B5" w:rsidR="00A3283B" w:rsidRPr="00ED5488" w:rsidRDefault="00A3283B" w:rsidP="004551A8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>
              <w:rPr>
                <w:rFonts w:eastAsia="Times New Roman" w:cstheme="minorHAnsi"/>
                <w:lang w:eastAsia="de-DE"/>
              </w:rPr>
              <w:t>Beate Betz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BC9A4E" w14:textId="50A63397" w:rsidR="00A3283B" w:rsidRPr="00ED5488" w:rsidRDefault="00A3283B" w:rsidP="004551A8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>
              <w:rPr>
                <w:rFonts w:eastAsia="Times New Roman" w:cstheme="minorHAnsi"/>
                <w:lang w:eastAsia="de-DE"/>
              </w:rPr>
              <w:t>07392/9702894</w:t>
            </w:r>
          </w:p>
        </w:tc>
        <w:tc>
          <w:tcPr>
            <w:tcW w:w="4394" w:type="dxa"/>
            <w:vAlign w:val="center"/>
          </w:tcPr>
          <w:p w14:paraId="5F78A96E" w14:textId="2E06552F" w:rsidR="00A3283B" w:rsidRPr="00ED5488" w:rsidRDefault="00A3283B" w:rsidP="004551A8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>
              <w:rPr>
                <w:rFonts w:eastAsia="Times New Roman" w:cstheme="minorHAnsi"/>
                <w:lang w:eastAsia="de-DE"/>
              </w:rPr>
              <w:t/>
            </w:r>
          </w:p>
        </w:tc>
      </w:tr>
      <w:tr w:rsidR="00A3283B" w:rsidRPr="00ED5488" w14:paraId="3308CDFC" w14:textId="77777777" w:rsidTr="004551A8"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C32049" w14:textId="45B9B525" w:rsidR="00A3283B" w:rsidRPr="00ED5488" w:rsidRDefault="00A3283B" w:rsidP="004551A8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>
              <w:rPr>
                <w:rFonts w:eastAsia="Times New Roman" w:cstheme="minorHAnsi"/>
                <w:lang w:eastAsia="de-DE"/>
              </w:rPr>
              <w:t>Übelhör</w:t>
            </w: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BA6291" w14:textId="5A1565C0" w:rsidR="00A3283B" w:rsidRPr="00ED5488" w:rsidRDefault="00A3283B" w:rsidP="004551A8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>
              <w:rPr>
                <w:rFonts w:eastAsia="Times New Roman" w:cstheme="minorHAnsi"/>
                <w:lang w:eastAsia="de-DE"/>
              </w:rPr>
              <w:t>Lennart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642A8C" w14:textId="61CF3622" w:rsidR="00A3283B" w:rsidRPr="00ED5488" w:rsidRDefault="00A3283B" w:rsidP="004551A8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>
              <w:rPr>
                <w:rFonts w:eastAsia="Times New Roman" w:cstheme="minorHAnsi"/>
                <w:lang w:eastAsia="de-DE"/>
              </w:rPr>
              <w:t>2008-04-05</w:t>
            </w: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D428B1" w14:textId="314B0628" w:rsidR="00A3283B" w:rsidRPr="00ED5488" w:rsidRDefault="00A3283B" w:rsidP="004551A8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>
              <w:rPr>
                <w:rFonts w:eastAsia="Times New Roman" w:cstheme="minorHAnsi"/>
                <w:lang w:eastAsia="de-DE"/>
              </w:rPr>
              <w:t>Baustetten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C0F67B" w14:textId="4839F0B5" w:rsidR="00A3283B" w:rsidRPr="00ED5488" w:rsidRDefault="00A3283B" w:rsidP="004551A8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>
              <w:rPr>
                <w:rFonts w:eastAsia="Times New Roman" w:cstheme="minorHAnsi"/>
                <w:lang w:eastAsia="de-DE"/>
              </w:rPr>
              <w:t>Thomas Übelhör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BC9A4E" w14:textId="50A63397" w:rsidR="00A3283B" w:rsidRPr="00ED5488" w:rsidRDefault="00A3283B" w:rsidP="004551A8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>
              <w:rPr>
                <w:rFonts w:eastAsia="Times New Roman" w:cstheme="minorHAnsi"/>
                <w:lang w:eastAsia="de-DE"/>
              </w:rPr>
              <w:t>0160 8532858</w:t>
            </w:r>
          </w:p>
        </w:tc>
        <w:tc>
          <w:tcPr>
            <w:tcW w:w="4394" w:type="dxa"/>
            <w:vAlign w:val="center"/>
          </w:tcPr>
          <w:p w14:paraId="5F78A96E" w14:textId="2E06552F" w:rsidR="00A3283B" w:rsidRPr="00ED5488" w:rsidRDefault="00A3283B" w:rsidP="004551A8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>
              <w:rPr>
                <w:rFonts w:eastAsia="Times New Roman" w:cstheme="minorHAnsi"/>
                <w:lang w:eastAsia="de-DE"/>
              </w:rPr>
              <w:t/>
            </w:r>
          </w:p>
        </w:tc>
      </w:tr>
      <w:tr w:rsidR="00A3283B" w:rsidRPr="00ED5488" w14:paraId="3308CDFC" w14:textId="77777777" w:rsidTr="004551A8"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C32049" w14:textId="45B9B525" w:rsidR="00A3283B" w:rsidRPr="00ED5488" w:rsidRDefault="00A3283B" w:rsidP="004551A8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>
              <w:rPr>
                <w:rFonts w:eastAsia="Times New Roman" w:cstheme="minorHAnsi"/>
                <w:lang w:eastAsia="de-DE"/>
              </w:rPr>
              <w:t>Dörrler</w:t>
            </w: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BA6291" w14:textId="5A1565C0" w:rsidR="00A3283B" w:rsidRPr="00ED5488" w:rsidRDefault="00A3283B" w:rsidP="004551A8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>
              <w:rPr>
                <w:rFonts w:eastAsia="Times New Roman" w:cstheme="minorHAnsi"/>
                <w:lang w:eastAsia="de-DE"/>
              </w:rPr>
              <w:t>Vincent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642A8C" w14:textId="61CF3622" w:rsidR="00A3283B" w:rsidRPr="00ED5488" w:rsidRDefault="00A3283B" w:rsidP="004551A8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>
              <w:rPr>
                <w:rFonts w:eastAsia="Times New Roman" w:cstheme="minorHAnsi"/>
                <w:lang w:eastAsia="de-DE"/>
              </w:rPr>
              <w:t>2008-04-04</w:t>
            </w: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D428B1" w14:textId="314B0628" w:rsidR="00A3283B" w:rsidRPr="00ED5488" w:rsidRDefault="00A3283B" w:rsidP="004551A8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>
              <w:rPr>
                <w:rFonts w:eastAsia="Times New Roman" w:cstheme="minorHAnsi"/>
                <w:lang w:eastAsia="de-DE"/>
              </w:rPr>
              <w:t>Göppingen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C0F67B" w14:textId="4839F0B5" w:rsidR="00A3283B" w:rsidRPr="00ED5488" w:rsidRDefault="00A3283B" w:rsidP="004551A8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>
              <w:rPr>
                <w:rFonts w:eastAsia="Times New Roman" w:cstheme="minorHAnsi"/>
                <w:lang w:eastAsia="de-DE"/>
              </w:rPr>
              <w:t>Elisabeth Dörrler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BC9A4E" w14:textId="50A63397" w:rsidR="00A3283B" w:rsidRPr="00ED5488" w:rsidRDefault="00A3283B" w:rsidP="004551A8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>
              <w:rPr>
                <w:rFonts w:eastAsia="Times New Roman" w:cstheme="minorHAnsi"/>
                <w:lang w:eastAsia="de-DE"/>
              </w:rPr>
              <w:t>01779414557</w:t>
            </w:r>
          </w:p>
        </w:tc>
        <w:tc>
          <w:tcPr>
            <w:tcW w:w="4394" w:type="dxa"/>
            <w:vAlign w:val="center"/>
          </w:tcPr>
          <w:p w14:paraId="5F78A96E" w14:textId="2E06552F" w:rsidR="00A3283B" w:rsidRPr="00ED5488" w:rsidRDefault="00A3283B" w:rsidP="004551A8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>
              <w:rPr>
                <w:rFonts w:eastAsia="Times New Roman" w:cstheme="minorHAnsi"/>
                <w:lang w:eastAsia="de-DE"/>
              </w:rPr>
              <w:t>bringt eigenes Essen mit, Lactose/Gluten Allergie</w:t>
            </w:r>
          </w:p>
        </w:tc>
      </w:tr>
    </w:tbl>
    <w:p w14:paraId="6BE005A8" w14:textId="253A9868" w:rsidR="00200572" w:rsidRPr="00ED5488" w:rsidRDefault="00200572" w:rsidP="00AC5B5A">
      <w:pPr>
        <w:rPr>
          <w:rFonts w:cstheme="minorHAnsi"/>
        </w:rPr>
      </w:pPr>
    </w:p>
    <w:p>
      <w:r>
        <w:br w:type="page"/>
      </w:r>
    </w:p>
    <w:sectPr w:rsidR="00200572" w:rsidRPr="00ED5488" w:rsidSect="00925B60">
      <w:pgSz w:w="16838" w:h="11906" w:orient="landscape"/>
      <w:pgMar w:top="720" w:right="720" w:bottom="720" w:left="720" w:header="708" w:footer="708" w:gutter="0"/>
      <w:cols w:space="708"/>
      <w:docGrid w:linePitch="360"/>
    </w:sectPr>
    <w:p w14:paraId="70076B57" w14:textId="562B30B0" w:rsidR="00B375A3" w:rsidRPr="00B375A3" w:rsidRDefault="00B375A3" w:rsidP="00B375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B375A3">
        <w:rPr>
          <w:rFonts w:ascii="Calibri-Bold" w:eastAsia="Times New Roman" w:hAnsi="Calibri-Bold" w:cs="Times New Roman"/>
          <w:b/>
          <w:bCs/>
          <w:color w:val="000000"/>
          <w:sz w:val="40"/>
          <w:szCs w:val="40"/>
          <w:lang w:eastAsia="de-DE"/>
        </w:rPr>
        <w:t>Zeltlager 202</w:t>
      </w:r>
      <w:r w:rsidR="000F1165">
        <w:rPr>
          <w:rFonts w:ascii="Calibri-Bold" w:eastAsia="Times New Roman" w:hAnsi="Calibri-Bold" w:cs="Times New Roman"/>
          <w:b/>
          <w:bCs/>
          <w:color w:val="000000"/>
          <w:sz w:val="40"/>
          <w:szCs w:val="40"/>
          <w:lang w:eastAsia="de-DE"/>
        </w:rPr>
        <w:t>2</w:t>
      </w:r>
      <w:r w:rsidRPr="00B375A3">
        <w:rPr>
          <w:rFonts w:ascii="Calibri-Bold" w:eastAsia="Times New Roman" w:hAnsi="Calibri-Bold" w:cs="Times New Roman"/>
          <w:b/>
          <w:bCs/>
          <w:color w:val="000000"/>
          <w:sz w:val="40"/>
          <w:szCs w:val="40"/>
          <w:lang w:eastAsia="de-DE"/>
        </w:rPr>
        <w:t xml:space="preserve">: Zelt </w:t>
      </w:r>
      <w:r>
        <w:rPr>
          <w:rFonts w:ascii="Calibri-Bold" w:eastAsia="Times New Roman" w:hAnsi="Calibri-Bold" w:cs="Times New Roman"/>
          <w:b/>
          <w:bCs/>
          <w:color w:val="000000"/>
          <w:sz w:val="40"/>
          <w:szCs w:val="40"/>
          <w:lang w:eastAsia="de-DE"/>
        </w:rPr>
        <w:t>1</w:t>
      </w:r>
      <w:r w:rsidR="00AC5B5A">
        <w:rPr>
          <w:rFonts w:ascii="Calibri-Bold" w:eastAsia="Times New Roman" w:hAnsi="Calibri-Bold" w:cs="Times New Roman"/>
          <w:b/>
          <w:bCs/>
          <w:color w:val="000000"/>
          <w:sz w:val="40"/>
          <w:szCs w:val="40"/>
          <w:lang w:eastAsia="de-DE"/>
        </w:rPr>
        <w:t xml:space="preserve"> </w:t>
      </w:r>
      <w:r w:rsidRPr="00B375A3">
        <w:rPr>
          <w:rFonts w:ascii="Calibri-Bold" w:eastAsia="Times New Roman" w:hAnsi="Calibri-Bold" w:cs="Times New Roman"/>
          <w:b/>
          <w:bCs/>
          <w:color w:val="000000"/>
          <w:sz w:val="40"/>
          <w:szCs w:val="40"/>
          <w:lang w:eastAsia="de-DE"/>
        </w:rPr>
        <w:t>Teilnehmerinformationen</w:t>
      </w:r>
    </w:p>
    <w:tbl>
      <w:tblPr>
        <w:tblW w:w="1544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874"/>
        <w:gridCol w:w="1885"/>
        <w:gridCol w:w="1278"/>
        <w:gridCol w:w="1195"/>
        <w:gridCol w:w="2552"/>
        <w:gridCol w:w="2268"/>
        <w:gridCol w:w="4394"/>
      </w:tblGrid>
      <w:tr w:rsidR="00A3283B" w:rsidRPr="00ED5488" w14:paraId="751B98D5" w14:textId="77777777" w:rsidTr="00925B60"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F58993" w14:textId="77777777" w:rsidR="00A3283B" w:rsidRPr="00ED5488" w:rsidRDefault="00A3283B" w:rsidP="00AC5B5A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 w:rsidRPr="00ED5488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 xml:space="preserve">Name </w:t>
            </w: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ABA44C" w14:textId="77777777" w:rsidR="00A3283B" w:rsidRPr="00ED5488" w:rsidRDefault="00A3283B" w:rsidP="00AC5B5A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 w:rsidRPr="00ED5488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 xml:space="preserve">Vorname 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CAAD90" w14:textId="77777777" w:rsidR="00A3283B" w:rsidRPr="00ED5488" w:rsidRDefault="00A3283B" w:rsidP="00AC5B5A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 w:rsidRPr="00ED5488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 xml:space="preserve">Geburtstag </w:t>
            </w: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E6D304" w14:textId="108AC8F5" w:rsidR="00A3283B" w:rsidRPr="00ED5488" w:rsidRDefault="00A3283B" w:rsidP="00A3283B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de-DE"/>
              </w:rPr>
            </w:pPr>
            <w:r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>Ort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711865" w14:textId="603290B8" w:rsidR="00A3283B" w:rsidRPr="00ED5488" w:rsidRDefault="00A3283B" w:rsidP="00AC5B5A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 w:rsidRPr="00ED5488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 xml:space="preserve">Ansprechpartner Notfälle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C1C58A" w14:textId="77777777" w:rsidR="00A3283B" w:rsidRPr="00ED5488" w:rsidRDefault="00A3283B" w:rsidP="00AC5B5A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 w:rsidRPr="00ED5488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 xml:space="preserve">Notfallnummer 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C419B8" w14:textId="77777777" w:rsidR="00A3283B" w:rsidRPr="00ED5488" w:rsidRDefault="00A3283B" w:rsidP="00AC5B5A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 w:rsidRPr="00ED5488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 xml:space="preserve">Medikamente, Allergien </w:t>
            </w:r>
            <w:proofErr w:type="spellStart"/>
            <w:r w:rsidRPr="00ED5488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>o.ä</w:t>
            </w:r>
            <w:proofErr w:type="spellEnd"/>
            <w:r w:rsidRPr="00ED5488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>)</w:t>
            </w:r>
          </w:p>
        </w:tc>
      </w:tr>
      <w:tr w:rsidR="00A3283B" w:rsidRPr="00ED5488" w14:paraId="3308CDFC" w14:textId="77777777" w:rsidTr="004551A8"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C32049" w14:textId="45B9B525" w:rsidR="00A3283B" w:rsidRPr="00ED5488" w:rsidRDefault="00A3283B" w:rsidP="004551A8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>
              <w:rPr>
                <w:rFonts w:eastAsia="Times New Roman" w:cstheme="minorHAnsi"/>
                <w:lang w:eastAsia="de-DE"/>
              </w:rPr>
              <w:t>Popovic</w:t>
            </w: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BA6291" w14:textId="5A1565C0" w:rsidR="00A3283B" w:rsidRPr="00ED5488" w:rsidRDefault="00A3283B" w:rsidP="004551A8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>
              <w:rPr>
                <w:rFonts w:eastAsia="Times New Roman" w:cstheme="minorHAnsi"/>
                <w:lang w:eastAsia="de-DE"/>
              </w:rPr>
              <w:t>Konstantin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642A8C" w14:textId="61CF3622" w:rsidR="00A3283B" w:rsidRPr="00ED5488" w:rsidRDefault="00A3283B" w:rsidP="004551A8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>
              <w:rPr>
                <w:rFonts w:eastAsia="Times New Roman" w:cstheme="minorHAnsi"/>
                <w:lang w:eastAsia="de-DE"/>
              </w:rPr>
              <w:t>2007-09-27</w:t>
            </w: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D428B1" w14:textId="314B0628" w:rsidR="00A3283B" w:rsidRPr="00ED5488" w:rsidRDefault="00A3283B" w:rsidP="004551A8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>
              <w:rPr>
                <w:rFonts w:eastAsia="Times New Roman" w:cstheme="minorHAnsi"/>
                <w:lang w:eastAsia="de-DE"/>
              </w:rPr>
              <w:t>Boll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C0F67B" w14:textId="4839F0B5" w:rsidR="00A3283B" w:rsidRPr="00ED5488" w:rsidRDefault="00A3283B" w:rsidP="004551A8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>
              <w:rPr>
                <w:rFonts w:eastAsia="Times New Roman" w:cstheme="minorHAnsi"/>
                <w:lang w:eastAsia="de-DE"/>
              </w:rPr>
              <w:t>Birgit Hausch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BC9A4E" w14:textId="50A63397" w:rsidR="00A3283B" w:rsidRPr="00ED5488" w:rsidRDefault="00A3283B" w:rsidP="004551A8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>
              <w:rPr>
                <w:rFonts w:eastAsia="Times New Roman" w:cstheme="minorHAnsi"/>
                <w:lang w:eastAsia="de-DE"/>
              </w:rPr>
              <w:t>0173 376 26 82</w:t>
            </w:r>
          </w:p>
        </w:tc>
        <w:tc>
          <w:tcPr>
            <w:tcW w:w="4394" w:type="dxa"/>
            <w:vAlign w:val="center"/>
          </w:tcPr>
          <w:p w14:paraId="5F78A96E" w14:textId="2E06552F" w:rsidR="00A3283B" w:rsidRPr="00ED5488" w:rsidRDefault="00A3283B" w:rsidP="004551A8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>
              <w:rPr>
                <w:rFonts w:eastAsia="Times New Roman" w:cstheme="minorHAnsi"/>
                <w:lang w:eastAsia="de-DE"/>
              </w:rPr>
              <w:t/>
            </w:r>
          </w:p>
        </w:tc>
      </w:tr>
      <w:tr w:rsidR="00A3283B" w:rsidRPr="00ED5488" w14:paraId="3308CDFC" w14:textId="77777777" w:rsidTr="004551A8"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C32049" w14:textId="45B9B525" w:rsidR="00A3283B" w:rsidRPr="00ED5488" w:rsidRDefault="00A3283B" w:rsidP="004551A8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>
              <w:rPr>
                <w:rFonts w:eastAsia="Times New Roman" w:cstheme="minorHAnsi"/>
                <w:lang w:eastAsia="de-DE"/>
              </w:rPr>
              <w:t>Müller</w:t>
            </w: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BA6291" w14:textId="5A1565C0" w:rsidR="00A3283B" w:rsidRPr="00ED5488" w:rsidRDefault="00A3283B" w:rsidP="004551A8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>
              <w:rPr>
                <w:rFonts w:eastAsia="Times New Roman" w:cstheme="minorHAnsi"/>
                <w:lang w:eastAsia="de-DE"/>
              </w:rPr>
              <w:t>Lenny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642A8C" w14:textId="61CF3622" w:rsidR="00A3283B" w:rsidRPr="00ED5488" w:rsidRDefault="00A3283B" w:rsidP="004551A8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>
              <w:rPr>
                <w:rFonts w:eastAsia="Times New Roman" w:cstheme="minorHAnsi"/>
                <w:lang w:eastAsia="de-DE"/>
              </w:rPr>
              <w:t>2008-04-06</w:t>
            </w: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D428B1" w14:textId="314B0628" w:rsidR="00A3283B" w:rsidRPr="00ED5488" w:rsidRDefault="00A3283B" w:rsidP="004551A8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>
              <w:rPr>
                <w:rFonts w:eastAsia="Times New Roman" w:cstheme="minorHAnsi"/>
                <w:lang w:eastAsia="de-DE"/>
              </w:rPr>
              <w:t>Laupheim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C0F67B" w14:textId="4839F0B5" w:rsidR="00A3283B" w:rsidRPr="00ED5488" w:rsidRDefault="00A3283B" w:rsidP="004551A8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>
              <w:rPr>
                <w:rFonts w:eastAsia="Times New Roman" w:cstheme="minorHAnsi"/>
                <w:lang w:eastAsia="de-DE"/>
              </w:rPr>
              <w:t>Martina Müller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BC9A4E" w14:textId="50A63397" w:rsidR="00A3283B" w:rsidRPr="00ED5488" w:rsidRDefault="00A3283B" w:rsidP="004551A8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>
              <w:rPr>
                <w:rFonts w:eastAsia="Times New Roman" w:cstheme="minorHAnsi"/>
                <w:lang w:eastAsia="de-DE"/>
              </w:rPr>
              <w:t>01754848255</w:t>
            </w:r>
          </w:p>
        </w:tc>
        <w:tc>
          <w:tcPr>
            <w:tcW w:w="4394" w:type="dxa"/>
            <w:vAlign w:val="center"/>
          </w:tcPr>
          <w:p w14:paraId="5F78A96E" w14:textId="2E06552F" w:rsidR="00A3283B" w:rsidRPr="00ED5488" w:rsidRDefault="00A3283B" w:rsidP="004551A8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>
              <w:rPr>
                <w:rFonts w:eastAsia="Times New Roman" w:cstheme="minorHAnsi"/>
                <w:lang w:eastAsia="de-DE"/>
              </w:rPr>
              <w:t/>
            </w:r>
          </w:p>
        </w:tc>
      </w:tr>
      <w:tr w:rsidR="00A3283B" w:rsidRPr="00ED5488" w14:paraId="3308CDFC" w14:textId="77777777" w:rsidTr="004551A8"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C32049" w14:textId="45B9B525" w:rsidR="00A3283B" w:rsidRPr="00ED5488" w:rsidRDefault="00A3283B" w:rsidP="004551A8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>
              <w:rPr>
                <w:rFonts w:eastAsia="Times New Roman" w:cstheme="minorHAnsi"/>
                <w:lang w:eastAsia="de-DE"/>
              </w:rPr>
              <w:t>Schoch</w:t>
            </w: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BA6291" w14:textId="5A1565C0" w:rsidR="00A3283B" w:rsidRPr="00ED5488" w:rsidRDefault="00A3283B" w:rsidP="004551A8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>
              <w:rPr>
                <w:rFonts w:eastAsia="Times New Roman" w:cstheme="minorHAnsi"/>
                <w:lang w:eastAsia="de-DE"/>
              </w:rPr>
              <w:t>Tom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642A8C" w14:textId="61CF3622" w:rsidR="00A3283B" w:rsidRPr="00ED5488" w:rsidRDefault="00A3283B" w:rsidP="004551A8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>
              <w:rPr>
                <w:rFonts w:eastAsia="Times New Roman" w:cstheme="minorHAnsi"/>
                <w:lang w:eastAsia="de-DE"/>
              </w:rPr>
              <w:t>2007-11-02</w:t>
            </w: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D428B1" w14:textId="314B0628" w:rsidR="00A3283B" w:rsidRPr="00ED5488" w:rsidRDefault="00A3283B" w:rsidP="004551A8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>
              <w:rPr>
                <w:rFonts w:eastAsia="Times New Roman" w:cstheme="minorHAnsi"/>
                <w:lang w:eastAsia="de-DE"/>
              </w:rPr>
              <w:t>Reinstetten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C0F67B" w14:textId="4839F0B5" w:rsidR="00A3283B" w:rsidRPr="00ED5488" w:rsidRDefault="00A3283B" w:rsidP="004551A8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>
              <w:rPr>
                <w:rFonts w:eastAsia="Times New Roman" w:cstheme="minorHAnsi"/>
                <w:lang w:eastAsia="de-DE"/>
              </w:rPr>
              <w:t>Elke und Thomas Schoch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BC9A4E" w14:textId="50A63397" w:rsidR="00A3283B" w:rsidRPr="00ED5488" w:rsidRDefault="00A3283B" w:rsidP="004551A8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>
              <w:rPr>
                <w:rFonts w:eastAsia="Times New Roman" w:cstheme="minorHAnsi"/>
                <w:lang w:eastAsia="de-DE"/>
              </w:rPr>
              <w:t>015227273894</w:t>
            </w:r>
          </w:p>
        </w:tc>
        <w:tc>
          <w:tcPr>
            <w:tcW w:w="4394" w:type="dxa"/>
            <w:vAlign w:val="center"/>
          </w:tcPr>
          <w:p w14:paraId="5F78A96E" w14:textId="2E06552F" w:rsidR="00A3283B" w:rsidRPr="00ED5488" w:rsidRDefault="00A3283B" w:rsidP="004551A8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>
              <w:rPr>
                <w:rFonts w:eastAsia="Times New Roman" w:cstheme="minorHAnsi"/>
                <w:lang w:eastAsia="de-DE"/>
              </w:rPr>
              <w:t/>
            </w:r>
          </w:p>
        </w:tc>
      </w:tr>
      <w:tr w:rsidR="00A3283B" w:rsidRPr="00ED5488" w14:paraId="3308CDFC" w14:textId="77777777" w:rsidTr="004551A8"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C32049" w14:textId="45B9B525" w:rsidR="00A3283B" w:rsidRPr="00ED5488" w:rsidRDefault="00A3283B" w:rsidP="004551A8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>
              <w:rPr>
                <w:rFonts w:eastAsia="Times New Roman" w:cstheme="minorHAnsi"/>
                <w:lang w:eastAsia="de-DE"/>
              </w:rPr>
              <w:t>Betz</w:t>
            </w: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BA6291" w14:textId="5A1565C0" w:rsidR="00A3283B" w:rsidRPr="00ED5488" w:rsidRDefault="00A3283B" w:rsidP="004551A8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>
              <w:rPr>
                <w:rFonts w:eastAsia="Times New Roman" w:cstheme="minorHAnsi"/>
                <w:lang w:eastAsia="de-DE"/>
              </w:rPr>
              <w:t>Rafael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642A8C" w14:textId="61CF3622" w:rsidR="00A3283B" w:rsidRPr="00ED5488" w:rsidRDefault="00A3283B" w:rsidP="004551A8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>
              <w:rPr>
                <w:rFonts w:eastAsia="Times New Roman" w:cstheme="minorHAnsi"/>
                <w:lang w:eastAsia="de-DE"/>
              </w:rPr>
              <w:t>2007-10-02</w:t>
            </w: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D428B1" w14:textId="314B0628" w:rsidR="00A3283B" w:rsidRPr="00ED5488" w:rsidRDefault="00A3283B" w:rsidP="004551A8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>
              <w:rPr>
                <w:rFonts w:eastAsia="Times New Roman" w:cstheme="minorHAnsi"/>
                <w:lang w:eastAsia="de-DE"/>
              </w:rPr>
              <w:t>Baustetten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C0F67B" w14:textId="4839F0B5" w:rsidR="00A3283B" w:rsidRPr="00ED5488" w:rsidRDefault="00A3283B" w:rsidP="004551A8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>
              <w:rPr>
                <w:rFonts w:eastAsia="Times New Roman" w:cstheme="minorHAnsi"/>
                <w:lang w:eastAsia="de-DE"/>
              </w:rPr>
              <w:t>Beate Betz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BC9A4E" w14:textId="50A63397" w:rsidR="00A3283B" w:rsidRPr="00ED5488" w:rsidRDefault="00A3283B" w:rsidP="004551A8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>
              <w:rPr>
                <w:rFonts w:eastAsia="Times New Roman" w:cstheme="minorHAnsi"/>
                <w:lang w:eastAsia="de-DE"/>
              </w:rPr>
              <w:t>07392/9702894</w:t>
            </w:r>
          </w:p>
        </w:tc>
        <w:tc>
          <w:tcPr>
            <w:tcW w:w="4394" w:type="dxa"/>
            <w:vAlign w:val="center"/>
          </w:tcPr>
          <w:p w14:paraId="5F78A96E" w14:textId="2E06552F" w:rsidR="00A3283B" w:rsidRPr="00ED5488" w:rsidRDefault="00A3283B" w:rsidP="004551A8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>
              <w:rPr>
                <w:rFonts w:eastAsia="Times New Roman" w:cstheme="minorHAnsi"/>
                <w:lang w:eastAsia="de-DE"/>
              </w:rPr>
              <w:t/>
            </w:r>
          </w:p>
        </w:tc>
      </w:tr>
      <w:tr w:rsidR="00A3283B" w:rsidRPr="00ED5488" w14:paraId="3308CDFC" w14:textId="77777777" w:rsidTr="004551A8"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C32049" w14:textId="45B9B525" w:rsidR="00A3283B" w:rsidRPr="00ED5488" w:rsidRDefault="00A3283B" w:rsidP="004551A8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>
              <w:rPr>
                <w:rFonts w:eastAsia="Times New Roman" w:cstheme="minorHAnsi"/>
                <w:lang w:eastAsia="de-DE"/>
              </w:rPr>
              <w:t>Übelhör</w:t>
            </w: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BA6291" w14:textId="5A1565C0" w:rsidR="00A3283B" w:rsidRPr="00ED5488" w:rsidRDefault="00A3283B" w:rsidP="004551A8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>
              <w:rPr>
                <w:rFonts w:eastAsia="Times New Roman" w:cstheme="minorHAnsi"/>
                <w:lang w:eastAsia="de-DE"/>
              </w:rPr>
              <w:t>Lennart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642A8C" w14:textId="61CF3622" w:rsidR="00A3283B" w:rsidRPr="00ED5488" w:rsidRDefault="00A3283B" w:rsidP="004551A8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>
              <w:rPr>
                <w:rFonts w:eastAsia="Times New Roman" w:cstheme="minorHAnsi"/>
                <w:lang w:eastAsia="de-DE"/>
              </w:rPr>
              <w:t>2008-04-05</w:t>
            </w: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D428B1" w14:textId="314B0628" w:rsidR="00A3283B" w:rsidRPr="00ED5488" w:rsidRDefault="00A3283B" w:rsidP="004551A8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>
              <w:rPr>
                <w:rFonts w:eastAsia="Times New Roman" w:cstheme="minorHAnsi"/>
                <w:lang w:eastAsia="de-DE"/>
              </w:rPr>
              <w:t>Baustetten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C0F67B" w14:textId="4839F0B5" w:rsidR="00A3283B" w:rsidRPr="00ED5488" w:rsidRDefault="00A3283B" w:rsidP="004551A8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>
              <w:rPr>
                <w:rFonts w:eastAsia="Times New Roman" w:cstheme="minorHAnsi"/>
                <w:lang w:eastAsia="de-DE"/>
              </w:rPr>
              <w:t>Thomas Übelhör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BC9A4E" w14:textId="50A63397" w:rsidR="00A3283B" w:rsidRPr="00ED5488" w:rsidRDefault="00A3283B" w:rsidP="004551A8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>
              <w:rPr>
                <w:rFonts w:eastAsia="Times New Roman" w:cstheme="minorHAnsi"/>
                <w:lang w:eastAsia="de-DE"/>
              </w:rPr>
              <w:t>0160 8532858</w:t>
            </w:r>
          </w:p>
        </w:tc>
        <w:tc>
          <w:tcPr>
            <w:tcW w:w="4394" w:type="dxa"/>
            <w:vAlign w:val="center"/>
          </w:tcPr>
          <w:p w14:paraId="5F78A96E" w14:textId="2E06552F" w:rsidR="00A3283B" w:rsidRPr="00ED5488" w:rsidRDefault="00A3283B" w:rsidP="004551A8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>
              <w:rPr>
                <w:rFonts w:eastAsia="Times New Roman" w:cstheme="minorHAnsi"/>
                <w:lang w:eastAsia="de-DE"/>
              </w:rPr>
              <w:t/>
            </w:r>
          </w:p>
        </w:tc>
      </w:tr>
      <w:tr w:rsidR="00A3283B" w:rsidRPr="00ED5488" w14:paraId="3308CDFC" w14:textId="77777777" w:rsidTr="004551A8"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C32049" w14:textId="45B9B525" w:rsidR="00A3283B" w:rsidRPr="00ED5488" w:rsidRDefault="00A3283B" w:rsidP="004551A8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>
              <w:rPr>
                <w:rFonts w:eastAsia="Times New Roman" w:cstheme="minorHAnsi"/>
                <w:lang w:eastAsia="de-DE"/>
              </w:rPr>
              <w:t>Dörrler</w:t>
            </w: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BA6291" w14:textId="5A1565C0" w:rsidR="00A3283B" w:rsidRPr="00ED5488" w:rsidRDefault="00A3283B" w:rsidP="004551A8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>
              <w:rPr>
                <w:rFonts w:eastAsia="Times New Roman" w:cstheme="minorHAnsi"/>
                <w:lang w:eastAsia="de-DE"/>
              </w:rPr>
              <w:t>Vincent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642A8C" w14:textId="61CF3622" w:rsidR="00A3283B" w:rsidRPr="00ED5488" w:rsidRDefault="00A3283B" w:rsidP="004551A8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>
              <w:rPr>
                <w:rFonts w:eastAsia="Times New Roman" w:cstheme="minorHAnsi"/>
                <w:lang w:eastAsia="de-DE"/>
              </w:rPr>
              <w:t>2008-04-04</w:t>
            </w: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D428B1" w14:textId="314B0628" w:rsidR="00A3283B" w:rsidRPr="00ED5488" w:rsidRDefault="00A3283B" w:rsidP="004551A8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>
              <w:rPr>
                <w:rFonts w:eastAsia="Times New Roman" w:cstheme="minorHAnsi"/>
                <w:lang w:eastAsia="de-DE"/>
              </w:rPr>
              <w:t>Göppingen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C0F67B" w14:textId="4839F0B5" w:rsidR="00A3283B" w:rsidRPr="00ED5488" w:rsidRDefault="00A3283B" w:rsidP="004551A8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>
              <w:rPr>
                <w:rFonts w:eastAsia="Times New Roman" w:cstheme="minorHAnsi"/>
                <w:lang w:eastAsia="de-DE"/>
              </w:rPr>
              <w:t>Elisabeth Dörrler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BC9A4E" w14:textId="50A63397" w:rsidR="00A3283B" w:rsidRPr="00ED5488" w:rsidRDefault="00A3283B" w:rsidP="004551A8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>
              <w:rPr>
                <w:rFonts w:eastAsia="Times New Roman" w:cstheme="minorHAnsi"/>
                <w:lang w:eastAsia="de-DE"/>
              </w:rPr>
              <w:t>01779414557</w:t>
            </w:r>
          </w:p>
        </w:tc>
        <w:tc>
          <w:tcPr>
            <w:tcW w:w="4394" w:type="dxa"/>
            <w:vAlign w:val="center"/>
          </w:tcPr>
          <w:p w14:paraId="5F78A96E" w14:textId="2E06552F" w:rsidR="00A3283B" w:rsidRPr="00ED5488" w:rsidRDefault="00A3283B" w:rsidP="004551A8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>
              <w:rPr>
                <w:rFonts w:eastAsia="Times New Roman" w:cstheme="minorHAnsi"/>
                <w:lang w:eastAsia="de-DE"/>
              </w:rPr>
              <w:t>bringt eigenes Essen mit, Lactose/Gluten Allergie</w:t>
            </w:r>
          </w:p>
        </w:tc>
      </w:tr>
    </w:tbl>
    <w:p w14:paraId="6BE005A8" w14:textId="253A9868" w:rsidR="00200572" w:rsidRPr="00ED5488" w:rsidRDefault="00200572" w:rsidP="00AC5B5A">
      <w:pPr>
        <w:rPr>
          <w:rFonts w:cstheme="minorHAnsi"/>
        </w:rPr>
      </w:pPr>
    </w:p>
    <w:p>
      <w:r>
        <w:br w:type="page"/>
      </w:r>
    </w:p>
    <w:sectPr w:rsidR="00200572" w:rsidRPr="00ED5488" w:rsidSect="00925B60">
      <w:pgSz w:w="16838" w:h="11906" w:orient="landscape"/>
      <w:pgMar w:top="720" w:right="720" w:bottom="720" w:left="720" w:header="708" w:footer="708" w:gutter="0"/>
      <w:cols w:space="708"/>
      <w:docGrid w:linePitch="360"/>
    </w:sectPr>
    <w:p w14:paraId="70076B57" w14:textId="562B30B0" w:rsidR="00B375A3" w:rsidRPr="00B375A3" w:rsidRDefault="00B375A3" w:rsidP="00B375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B375A3">
        <w:rPr>
          <w:rFonts w:ascii="Calibri-Bold" w:eastAsia="Times New Roman" w:hAnsi="Calibri-Bold" w:cs="Times New Roman"/>
          <w:b/>
          <w:bCs/>
          <w:color w:val="000000"/>
          <w:sz w:val="40"/>
          <w:szCs w:val="40"/>
          <w:lang w:eastAsia="de-DE"/>
        </w:rPr>
        <w:t>Zeltlager 202</w:t>
      </w:r>
      <w:r w:rsidR="000F1165">
        <w:rPr>
          <w:rFonts w:ascii="Calibri-Bold" w:eastAsia="Times New Roman" w:hAnsi="Calibri-Bold" w:cs="Times New Roman"/>
          <w:b/>
          <w:bCs/>
          <w:color w:val="000000"/>
          <w:sz w:val="40"/>
          <w:szCs w:val="40"/>
          <w:lang w:eastAsia="de-DE"/>
        </w:rPr>
        <w:t>2</w:t>
      </w:r>
      <w:r w:rsidRPr="00B375A3">
        <w:rPr>
          <w:rFonts w:ascii="Calibri-Bold" w:eastAsia="Times New Roman" w:hAnsi="Calibri-Bold" w:cs="Times New Roman"/>
          <w:b/>
          <w:bCs/>
          <w:color w:val="000000"/>
          <w:sz w:val="40"/>
          <w:szCs w:val="40"/>
          <w:lang w:eastAsia="de-DE"/>
        </w:rPr>
        <w:t xml:space="preserve">: Zelt </w:t>
      </w:r>
      <w:r>
        <w:rPr>
          <w:rFonts w:ascii="Calibri-Bold" w:eastAsia="Times New Roman" w:hAnsi="Calibri-Bold" w:cs="Times New Roman"/>
          <w:b/>
          <w:bCs/>
          <w:color w:val="000000"/>
          <w:sz w:val="40"/>
          <w:szCs w:val="40"/>
          <w:lang w:eastAsia="de-DE"/>
        </w:rPr>
        <w:t>1</w:t>
      </w:r>
      <w:r w:rsidR="00AC5B5A">
        <w:rPr>
          <w:rFonts w:ascii="Calibri-Bold" w:eastAsia="Times New Roman" w:hAnsi="Calibri-Bold" w:cs="Times New Roman"/>
          <w:b/>
          <w:bCs/>
          <w:color w:val="000000"/>
          <w:sz w:val="40"/>
          <w:szCs w:val="40"/>
          <w:lang w:eastAsia="de-DE"/>
        </w:rPr>
        <w:t xml:space="preserve"> </w:t>
      </w:r>
      <w:r w:rsidRPr="00B375A3">
        <w:rPr>
          <w:rFonts w:ascii="Calibri-Bold" w:eastAsia="Times New Roman" w:hAnsi="Calibri-Bold" w:cs="Times New Roman"/>
          <w:b/>
          <w:bCs/>
          <w:color w:val="000000"/>
          <w:sz w:val="40"/>
          <w:szCs w:val="40"/>
          <w:lang w:eastAsia="de-DE"/>
        </w:rPr>
        <w:t>Teilnehmerinformationen</w:t>
      </w:r>
    </w:p>
    <w:tbl>
      <w:tblPr>
        <w:tblW w:w="1544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874"/>
        <w:gridCol w:w="1885"/>
        <w:gridCol w:w="1278"/>
        <w:gridCol w:w="1195"/>
        <w:gridCol w:w="2552"/>
        <w:gridCol w:w="2268"/>
        <w:gridCol w:w="4394"/>
      </w:tblGrid>
      <w:tr w:rsidR="00A3283B" w:rsidRPr="00ED5488" w14:paraId="751B98D5" w14:textId="77777777" w:rsidTr="00925B60"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F58993" w14:textId="77777777" w:rsidR="00A3283B" w:rsidRPr="00ED5488" w:rsidRDefault="00A3283B" w:rsidP="00AC5B5A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 w:rsidRPr="00ED5488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 xml:space="preserve">Name </w:t>
            </w: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ABA44C" w14:textId="77777777" w:rsidR="00A3283B" w:rsidRPr="00ED5488" w:rsidRDefault="00A3283B" w:rsidP="00AC5B5A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 w:rsidRPr="00ED5488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 xml:space="preserve">Vorname 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CAAD90" w14:textId="77777777" w:rsidR="00A3283B" w:rsidRPr="00ED5488" w:rsidRDefault="00A3283B" w:rsidP="00AC5B5A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 w:rsidRPr="00ED5488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 xml:space="preserve">Geburtstag </w:t>
            </w: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E6D304" w14:textId="108AC8F5" w:rsidR="00A3283B" w:rsidRPr="00ED5488" w:rsidRDefault="00A3283B" w:rsidP="00A3283B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de-DE"/>
              </w:rPr>
            </w:pPr>
            <w:r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>Ort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711865" w14:textId="603290B8" w:rsidR="00A3283B" w:rsidRPr="00ED5488" w:rsidRDefault="00A3283B" w:rsidP="00AC5B5A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 w:rsidRPr="00ED5488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 xml:space="preserve">Ansprechpartner Notfälle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C1C58A" w14:textId="77777777" w:rsidR="00A3283B" w:rsidRPr="00ED5488" w:rsidRDefault="00A3283B" w:rsidP="00AC5B5A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 w:rsidRPr="00ED5488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 xml:space="preserve">Notfallnummer 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C419B8" w14:textId="77777777" w:rsidR="00A3283B" w:rsidRPr="00ED5488" w:rsidRDefault="00A3283B" w:rsidP="00AC5B5A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 w:rsidRPr="00ED5488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 xml:space="preserve">Medikamente, Allergien </w:t>
            </w:r>
            <w:proofErr w:type="spellStart"/>
            <w:r w:rsidRPr="00ED5488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>o.ä</w:t>
            </w:r>
            <w:proofErr w:type="spellEnd"/>
            <w:r w:rsidRPr="00ED5488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>)</w:t>
            </w:r>
          </w:p>
        </w:tc>
      </w:tr>
      <w:tr w:rsidR="00A3283B" w:rsidRPr="00ED5488" w14:paraId="3308CDFC" w14:textId="77777777" w:rsidTr="004551A8"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C32049" w14:textId="45B9B525" w:rsidR="00A3283B" w:rsidRPr="00ED5488" w:rsidRDefault="00A3283B" w:rsidP="004551A8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>
              <w:rPr>
                <w:rFonts w:eastAsia="Times New Roman" w:cstheme="minorHAnsi"/>
                <w:lang w:eastAsia="de-DE"/>
              </w:rPr>
              <w:t>Popovic</w:t>
            </w: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BA6291" w14:textId="5A1565C0" w:rsidR="00A3283B" w:rsidRPr="00ED5488" w:rsidRDefault="00A3283B" w:rsidP="004551A8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>
              <w:rPr>
                <w:rFonts w:eastAsia="Times New Roman" w:cstheme="minorHAnsi"/>
                <w:lang w:eastAsia="de-DE"/>
              </w:rPr>
              <w:t>Konstantin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642A8C" w14:textId="61CF3622" w:rsidR="00A3283B" w:rsidRPr="00ED5488" w:rsidRDefault="00A3283B" w:rsidP="004551A8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>
              <w:rPr>
                <w:rFonts w:eastAsia="Times New Roman" w:cstheme="minorHAnsi"/>
                <w:lang w:eastAsia="de-DE"/>
              </w:rPr>
              <w:t>2007-09-27</w:t>
            </w: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D428B1" w14:textId="314B0628" w:rsidR="00A3283B" w:rsidRPr="00ED5488" w:rsidRDefault="00A3283B" w:rsidP="004551A8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>
              <w:rPr>
                <w:rFonts w:eastAsia="Times New Roman" w:cstheme="minorHAnsi"/>
                <w:lang w:eastAsia="de-DE"/>
              </w:rPr>
              <w:t>Boll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C0F67B" w14:textId="4839F0B5" w:rsidR="00A3283B" w:rsidRPr="00ED5488" w:rsidRDefault="00A3283B" w:rsidP="004551A8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>
              <w:rPr>
                <w:rFonts w:eastAsia="Times New Roman" w:cstheme="minorHAnsi"/>
                <w:lang w:eastAsia="de-DE"/>
              </w:rPr>
              <w:t>Birgit Hausch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BC9A4E" w14:textId="50A63397" w:rsidR="00A3283B" w:rsidRPr="00ED5488" w:rsidRDefault="00A3283B" w:rsidP="004551A8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>
              <w:rPr>
                <w:rFonts w:eastAsia="Times New Roman" w:cstheme="minorHAnsi"/>
                <w:lang w:eastAsia="de-DE"/>
              </w:rPr>
              <w:t>0173 376 26 82</w:t>
            </w:r>
          </w:p>
        </w:tc>
        <w:tc>
          <w:tcPr>
            <w:tcW w:w="4394" w:type="dxa"/>
            <w:vAlign w:val="center"/>
          </w:tcPr>
          <w:p w14:paraId="5F78A96E" w14:textId="2E06552F" w:rsidR="00A3283B" w:rsidRPr="00ED5488" w:rsidRDefault="00A3283B" w:rsidP="004551A8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>
              <w:rPr>
                <w:rFonts w:eastAsia="Times New Roman" w:cstheme="minorHAnsi"/>
                <w:lang w:eastAsia="de-DE"/>
              </w:rPr>
              <w:t/>
            </w:r>
          </w:p>
        </w:tc>
      </w:tr>
      <w:tr w:rsidR="00A3283B" w:rsidRPr="00ED5488" w14:paraId="3308CDFC" w14:textId="77777777" w:rsidTr="004551A8"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C32049" w14:textId="45B9B525" w:rsidR="00A3283B" w:rsidRPr="00ED5488" w:rsidRDefault="00A3283B" w:rsidP="004551A8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>
              <w:rPr>
                <w:rFonts w:eastAsia="Times New Roman" w:cstheme="minorHAnsi"/>
                <w:lang w:eastAsia="de-DE"/>
              </w:rPr>
              <w:t>Müller</w:t>
            </w: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BA6291" w14:textId="5A1565C0" w:rsidR="00A3283B" w:rsidRPr="00ED5488" w:rsidRDefault="00A3283B" w:rsidP="004551A8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>
              <w:rPr>
                <w:rFonts w:eastAsia="Times New Roman" w:cstheme="minorHAnsi"/>
                <w:lang w:eastAsia="de-DE"/>
              </w:rPr>
              <w:t>Lenny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642A8C" w14:textId="61CF3622" w:rsidR="00A3283B" w:rsidRPr="00ED5488" w:rsidRDefault="00A3283B" w:rsidP="004551A8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>
              <w:rPr>
                <w:rFonts w:eastAsia="Times New Roman" w:cstheme="minorHAnsi"/>
                <w:lang w:eastAsia="de-DE"/>
              </w:rPr>
              <w:t>2008-04-06</w:t>
            </w: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D428B1" w14:textId="314B0628" w:rsidR="00A3283B" w:rsidRPr="00ED5488" w:rsidRDefault="00A3283B" w:rsidP="004551A8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>
              <w:rPr>
                <w:rFonts w:eastAsia="Times New Roman" w:cstheme="minorHAnsi"/>
                <w:lang w:eastAsia="de-DE"/>
              </w:rPr>
              <w:t>Laupheim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C0F67B" w14:textId="4839F0B5" w:rsidR="00A3283B" w:rsidRPr="00ED5488" w:rsidRDefault="00A3283B" w:rsidP="004551A8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>
              <w:rPr>
                <w:rFonts w:eastAsia="Times New Roman" w:cstheme="minorHAnsi"/>
                <w:lang w:eastAsia="de-DE"/>
              </w:rPr>
              <w:t>Martina Müller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BC9A4E" w14:textId="50A63397" w:rsidR="00A3283B" w:rsidRPr="00ED5488" w:rsidRDefault="00A3283B" w:rsidP="004551A8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>
              <w:rPr>
                <w:rFonts w:eastAsia="Times New Roman" w:cstheme="minorHAnsi"/>
                <w:lang w:eastAsia="de-DE"/>
              </w:rPr>
              <w:t>01754848255</w:t>
            </w:r>
          </w:p>
        </w:tc>
        <w:tc>
          <w:tcPr>
            <w:tcW w:w="4394" w:type="dxa"/>
            <w:vAlign w:val="center"/>
          </w:tcPr>
          <w:p w14:paraId="5F78A96E" w14:textId="2E06552F" w:rsidR="00A3283B" w:rsidRPr="00ED5488" w:rsidRDefault="00A3283B" w:rsidP="004551A8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>
              <w:rPr>
                <w:rFonts w:eastAsia="Times New Roman" w:cstheme="minorHAnsi"/>
                <w:lang w:eastAsia="de-DE"/>
              </w:rPr>
              <w:t/>
            </w:r>
          </w:p>
        </w:tc>
      </w:tr>
      <w:tr w:rsidR="00A3283B" w:rsidRPr="00ED5488" w14:paraId="3308CDFC" w14:textId="77777777" w:rsidTr="004551A8"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C32049" w14:textId="45B9B525" w:rsidR="00A3283B" w:rsidRPr="00ED5488" w:rsidRDefault="00A3283B" w:rsidP="004551A8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>
              <w:rPr>
                <w:rFonts w:eastAsia="Times New Roman" w:cstheme="minorHAnsi"/>
                <w:lang w:eastAsia="de-DE"/>
              </w:rPr>
              <w:t>Schoch</w:t>
            </w: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BA6291" w14:textId="5A1565C0" w:rsidR="00A3283B" w:rsidRPr="00ED5488" w:rsidRDefault="00A3283B" w:rsidP="004551A8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>
              <w:rPr>
                <w:rFonts w:eastAsia="Times New Roman" w:cstheme="minorHAnsi"/>
                <w:lang w:eastAsia="de-DE"/>
              </w:rPr>
              <w:t>Tom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642A8C" w14:textId="61CF3622" w:rsidR="00A3283B" w:rsidRPr="00ED5488" w:rsidRDefault="00A3283B" w:rsidP="004551A8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>
              <w:rPr>
                <w:rFonts w:eastAsia="Times New Roman" w:cstheme="minorHAnsi"/>
                <w:lang w:eastAsia="de-DE"/>
              </w:rPr>
              <w:t>2007-11-02</w:t>
            </w: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D428B1" w14:textId="314B0628" w:rsidR="00A3283B" w:rsidRPr="00ED5488" w:rsidRDefault="00A3283B" w:rsidP="004551A8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>
              <w:rPr>
                <w:rFonts w:eastAsia="Times New Roman" w:cstheme="minorHAnsi"/>
                <w:lang w:eastAsia="de-DE"/>
              </w:rPr>
              <w:t>Reinstetten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C0F67B" w14:textId="4839F0B5" w:rsidR="00A3283B" w:rsidRPr="00ED5488" w:rsidRDefault="00A3283B" w:rsidP="004551A8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>
              <w:rPr>
                <w:rFonts w:eastAsia="Times New Roman" w:cstheme="minorHAnsi"/>
                <w:lang w:eastAsia="de-DE"/>
              </w:rPr>
              <w:t>Elke und Thomas Schoch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BC9A4E" w14:textId="50A63397" w:rsidR="00A3283B" w:rsidRPr="00ED5488" w:rsidRDefault="00A3283B" w:rsidP="004551A8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>
              <w:rPr>
                <w:rFonts w:eastAsia="Times New Roman" w:cstheme="minorHAnsi"/>
                <w:lang w:eastAsia="de-DE"/>
              </w:rPr>
              <w:t>015227273894</w:t>
            </w:r>
          </w:p>
        </w:tc>
        <w:tc>
          <w:tcPr>
            <w:tcW w:w="4394" w:type="dxa"/>
            <w:vAlign w:val="center"/>
          </w:tcPr>
          <w:p w14:paraId="5F78A96E" w14:textId="2E06552F" w:rsidR="00A3283B" w:rsidRPr="00ED5488" w:rsidRDefault="00A3283B" w:rsidP="004551A8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>
              <w:rPr>
                <w:rFonts w:eastAsia="Times New Roman" w:cstheme="minorHAnsi"/>
                <w:lang w:eastAsia="de-DE"/>
              </w:rPr>
              <w:t/>
            </w:r>
          </w:p>
        </w:tc>
      </w:tr>
      <w:tr w:rsidR="00A3283B" w:rsidRPr="00ED5488" w14:paraId="3308CDFC" w14:textId="77777777" w:rsidTr="004551A8"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C32049" w14:textId="45B9B525" w:rsidR="00A3283B" w:rsidRPr="00ED5488" w:rsidRDefault="00A3283B" w:rsidP="004551A8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>
              <w:rPr>
                <w:rFonts w:eastAsia="Times New Roman" w:cstheme="minorHAnsi"/>
                <w:lang w:eastAsia="de-DE"/>
              </w:rPr>
              <w:t>Betz</w:t>
            </w: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BA6291" w14:textId="5A1565C0" w:rsidR="00A3283B" w:rsidRPr="00ED5488" w:rsidRDefault="00A3283B" w:rsidP="004551A8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>
              <w:rPr>
                <w:rFonts w:eastAsia="Times New Roman" w:cstheme="minorHAnsi"/>
                <w:lang w:eastAsia="de-DE"/>
              </w:rPr>
              <w:t>Rafael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642A8C" w14:textId="61CF3622" w:rsidR="00A3283B" w:rsidRPr="00ED5488" w:rsidRDefault="00A3283B" w:rsidP="004551A8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>
              <w:rPr>
                <w:rFonts w:eastAsia="Times New Roman" w:cstheme="minorHAnsi"/>
                <w:lang w:eastAsia="de-DE"/>
              </w:rPr>
              <w:t>2007-10-02</w:t>
            </w: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D428B1" w14:textId="314B0628" w:rsidR="00A3283B" w:rsidRPr="00ED5488" w:rsidRDefault="00A3283B" w:rsidP="004551A8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>
              <w:rPr>
                <w:rFonts w:eastAsia="Times New Roman" w:cstheme="minorHAnsi"/>
                <w:lang w:eastAsia="de-DE"/>
              </w:rPr>
              <w:t>Baustetten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C0F67B" w14:textId="4839F0B5" w:rsidR="00A3283B" w:rsidRPr="00ED5488" w:rsidRDefault="00A3283B" w:rsidP="004551A8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>
              <w:rPr>
                <w:rFonts w:eastAsia="Times New Roman" w:cstheme="minorHAnsi"/>
                <w:lang w:eastAsia="de-DE"/>
              </w:rPr>
              <w:t>Beate Betz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BC9A4E" w14:textId="50A63397" w:rsidR="00A3283B" w:rsidRPr="00ED5488" w:rsidRDefault="00A3283B" w:rsidP="004551A8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>
              <w:rPr>
                <w:rFonts w:eastAsia="Times New Roman" w:cstheme="minorHAnsi"/>
                <w:lang w:eastAsia="de-DE"/>
              </w:rPr>
              <w:t>07392/9702894</w:t>
            </w:r>
          </w:p>
        </w:tc>
        <w:tc>
          <w:tcPr>
            <w:tcW w:w="4394" w:type="dxa"/>
            <w:vAlign w:val="center"/>
          </w:tcPr>
          <w:p w14:paraId="5F78A96E" w14:textId="2E06552F" w:rsidR="00A3283B" w:rsidRPr="00ED5488" w:rsidRDefault="00A3283B" w:rsidP="004551A8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>
              <w:rPr>
                <w:rFonts w:eastAsia="Times New Roman" w:cstheme="minorHAnsi"/>
                <w:lang w:eastAsia="de-DE"/>
              </w:rPr>
              <w:t/>
            </w:r>
          </w:p>
        </w:tc>
      </w:tr>
      <w:tr w:rsidR="00A3283B" w:rsidRPr="00ED5488" w14:paraId="3308CDFC" w14:textId="77777777" w:rsidTr="004551A8"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C32049" w14:textId="45B9B525" w:rsidR="00A3283B" w:rsidRPr="00ED5488" w:rsidRDefault="00A3283B" w:rsidP="004551A8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>
              <w:rPr>
                <w:rFonts w:eastAsia="Times New Roman" w:cstheme="minorHAnsi"/>
                <w:lang w:eastAsia="de-DE"/>
              </w:rPr>
              <w:t>Übelhör</w:t>
            </w: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BA6291" w14:textId="5A1565C0" w:rsidR="00A3283B" w:rsidRPr="00ED5488" w:rsidRDefault="00A3283B" w:rsidP="004551A8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>
              <w:rPr>
                <w:rFonts w:eastAsia="Times New Roman" w:cstheme="minorHAnsi"/>
                <w:lang w:eastAsia="de-DE"/>
              </w:rPr>
              <w:t>Lennart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642A8C" w14:textId="61CF3622" w:rsidR="00A3283B" w:rsidRPr="00ED5488" w:rsidRDefault="00A3283B" w:rsidP="004551A8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>
              <w:rPr>
                <w:rFonts w:eastAsia="Times New Roman" w:cstheme="minorHAnsi"/>
                <w:lang w:eastAsia="de-DE"/>
              </w:rPr>
              <w:t>2008-04-05</w:t>
            </w: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D428B1" w14:textId="314B0628" w:rsidR="00A3283B" w:rsidRPr="00ED5488" w:rsidRDefault="00A3283B" w:rsidP="004551A8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>
              <w:rPr>
                <w:rFonts w:eastAsia="Times New Roman" w:cstheme="minorHAnsi"/>
                <w:lang w:eastAsia="de-DE"/>
              </w:rPr>
              <w:t>Baustetten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C0F67B" w14:textId="4839F0B5" w:rsidR="00A3283B" w:rsidRPr="00ED5488" w:rsidRDefault="00A3283B" w:rsidP="004551A8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>
              <w:rPr>
                <w:rFonts w:eastAsia="Times New Roman" w:cstheme="minorHAnsi"/>
                <w:lang w:eastAsia="de-DE"/>
              </w:rPr>
              <w:t>Thomas Übelhör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BC9A4E" w14:textId="50A63397" w:rsidR="00A3283B" w:rsidRPr="00ED5488" w:rsidRDefault="00A3283B" w:rsidP="004551A8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>
              <w:rPr>
                <w:rFonts w:eastAsia="Times New Roman" w:cstheme="minorHAnsi"/>
                <w:lang w:eastAsia="de-DE"/>
              </w:rPr>
              <w:t>0160 8532858</w:t>
            </w:r>
          </w:p>
        </w:tc>
        <w:tc>
          <w:tcPr>
            <w:tcW w:w="4394" w:type="dxa"/>
            <w:vAlign w:val="center"/>
          </w:tcPr>
          <w:p w14:paraId="5F78A96E" w14:textId="2E06552F" w:rsidR="00A3283B" w:rsidRPr="00ED5488" w:rsidRDefault="00A3283B" w:rsidP="004551A8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>
              <w:rPr>
                <w:rFonts w:eastAsia="Times New Roman" w:cstheme="minorHAnsi"/>
                <w:lang w:eastAsia="de-DE"/>
              </w:rPr>
              <w:t/>
            </w:r>
          </w:p>
        </w:tc>
      </w:tr>
      <w:tr w:rsidR="00A3283B" w:rsidRPr="00ED5488" w14:paraId="3308CDFC" w14:textId="77777777" w:rsidTr="004551A8"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C32049" w14:textId="45B9B525" w:rsidR="00A3283B" w:rsidRPr="00ED5488" w:rsidRDefault="00A3283B" w:rsidP="004551A8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>
              <w:rPr>
                <w:rFonts w:eastAsia="Times New Roman" w:cstheme="minorHAnsi"/>
                <w:lang w:eastAsia="de-DE"/>
              </w:rPr>
              <w:t>Dörrler</w:t>
            </w: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BA6291" w14:textId="5A1565C0" w:rsidR="00A3283B" w:rsidRPr="00ED5488" w:rsidRDefault="00A3283B" w:rsidP="004551A8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>
              <w:rPr>
                <w:rFonts w:eastAsia="Times New Roman" w:cstheme="minorHAnsi"/>
                <w:lang w:eastAsia="de-DE"/>
              </w:rPr>
              <w:t>Vincent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642A8C" w14:textId="61CF3622" w:rsidR="00A3283B" w:rsidRPr="00ED5488" w:rsidRDefault="00A3283B" w:rsidP="004551A8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>
              <w:rPr>
                <w:rFonts w:eastAsia="Times New Roman" w:cstheme="minorHAnsi"/>
                <w:lang w:eastAsia="de-DE"/>
              </w:rPr>
              <w:t>2008-04-04</w:t>
            </w: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D428B1" w14:textId="314B0628" w:rsidR="00A3283B" w:rsidRPr="00ED5488" w:rsidRDefault="00A3283B" w:rsidP="004551A8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>
              <w:rPr>
                <w:rFonts w:eastAsia="Times New Roman" w:cstheme="minorHAnsi"/>
                <w:lang w:eastAsia="de-DE"/>
              </w:rPr>
              <w:t>Göppingen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C0F67B" w14:textId="4839F0B5" w:rsidR="00A3283B" w:rsidRPr="00ED5488" w:rsidRDefault="00A3283B" w:rsidP="004551A8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>
              <w:rPr>
                <w:rFonts w:eastAsia="Times New Roman" w:cstheme="minorHAnsi"/>
                <w:lang w:eastAsia="de-DE"/>
              </w:rPr>
              <w:t>Elisabeth Dörrler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BC9A4E" w14:textId="50A63397" w:rsidR="00A3283B" w:rsidRPr="00ED5488" w:rsidRDefault="00A3283B" w:rsidP="004551A8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>
              <w:rPr>
                <w:rFonts w:eastAsia="Times New Roman" w:cstheme="minorHAnsi"/>
                <w:lang w:eastAsia="de-DE"/>
              </w:rPr>
              <w:t>01779414557</w:t>
            </w:r>
          </w:p>
        </w:tc>
        <w:tc>
          <w:tcPr>
            <w:tcW w:w="4394" w:type="dxa"/>
            <w:vAlign w:val="center"/>
          </w:tcPr>
          <w:p w14:paraId="5F78A96E" w14:textId="2E06552F" w:rsidR="00A3283B" w:rsidRPr="00ED5488" w:rsidRDefault="00A3283B" w:rsidP="004551A8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>
              <w:rPr>
                <w:rFonts w:eastAsia="Times New Roman" w:cstheme="minorHAnsi"/>
                <w:lang w:eastAsia="de-DE"/>
              </w:rPr>
              <w:t>bringt eigenes Essen mit, Lactose/Gluten Allergie</w:t>
            </w:r>
          </w:p>
        </w:tc>
      </w:tr>
    </w:tbl>
    <w:p w14:paraId="6BE005A8" w14:textId="253A9868" w:rsidR="00200572" w:rsidRPr="00ED5488" w:rsidRDefault="00200572" w:rsidP="00AC5B5A">
      <w:pPr>
        <w:rPr>
          <w:rFonts w:cstheme="minorHAnsi"/>
        </w:rPr>
      </w:pPr>
    </w:p>
    <w:p>
      <w:r>
        <w:br w:type="page"/>
      </w:r>
    </w:p>
    <w:sectPr w:rsidR="00200572" w:rsidRPr="00ED5488" w:rsidSect="00925B60">
      <w:pgSz w:w="16838" w:h="11906" w:orient="landscape"/>
      <w:pgMar w:top="720" w:right="720" w:bottom="720" w:left="720" w:header="708" w:footer="708" w:gutter="0"/>
      <w:cols w:space="708"/>
      <w:docGrid w:linePitch="360"/>
    </w:sectPr>
    <w:p w14:paraId="70076B57" w14:textId="562B30B0" w:rsidR="00B375A3" w:rsidRPr="00B375A3" w:rsidRDefault="00B375A3" w:rsidP="00B375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B375A3">
        <w:rPr>
          <w:rFonts w:ascii="Calibri-Bold" w:eastAsia="Times New Roman" w:hAnsi="Calibri-Bold" w:cs="Times New Roman"/>
          <w:b/>
          <w:bCs/>
          <w:color w:val="000000"/>
          <w:sz w:val="40"/>
          <w:szCs w:val="40"/>
          <w:lang w:eastAsia="de-DE"/>
        </w:rPr>
        <w:t>Zeltlager 202</w:t>
      </w:r>
      <w:r w:rsidR="000F1165">
        <w:rPr>
          <w:rFonts w:ascii="Calibri-Bold" w:eastAsia="Times New Roman" w:hAnsi="Calibri-Bold" w:cs="Times New Roman"/>
          <w:b/>
          <w:bCs/>
          <w:color w:val="000000"/>
          <w:sz w:val="40"/>
          <w:szCs w:val="40"/>
          <w:lang w:eastAsia="de-DE"/>
        </w:rPr>
        <w:t>2</w:t>
      </w:r>
      <w:r w:rsidRPr="00B375A3">
        <w:rPr>
          <w:rFonts w:ascii="Calibri-Bold" w:eastAsia="Times New Roman" w:hAnsi="Calibri-Bold" w:cs="Times New Roman"/>
          <w:b/>
          <w:bCs/>
          <w:color w:val="000000"/>
          <w:sz w:val="40"/>
          <w:szCs w:val="40"/>
          <w:lang w:eastAsia="de-DE"/>
        </w:rPr>
        <w:t xml:space="preserve">: Zelt </w:t>
      </w:r>
      <w:r>
        <w:rPr>
          <w:rFonts w:ascii="Calibri-Bold" w:eastAsia="Times New Roman" w:hAnsi="Calibri-Bold" w:cs="Times New Roman"/>
          <w:b/>
          <w:bCs/>
          <w:color w:val="000000"/>
          <w:sz w:val="40"/>
          <w:szCs w:val="40"/>
          <w:lang w:eastAsia="de-DE"/>
        </w:rPr>
        <w:t>1</w:t>
      </w:r>
      <w:r w:rsidR="00AC5B5A">
        <w:rPr>
          <w:rFonts w:ascii="Calibri-Bold" w:eastAsia="Times New Roman" w:hAnsi="Calibri-Bold" w:cs="Times New Roman"/>
          <w:b/>
          <w:bCs/>
          <w:color w:val="000000"/>
          <w:sz w:val="40"/>
          <w:szCs w:val="40"/>
          <w:lang w:eastAsia="de-DE"/>
        </w:rPr>
        <w:t xml:space="preserve"> </w:t>
      </w:r>
      <w:r w:rsidRPr="00B375A3">
        <w:rPr>
          <w:rFonts w:ascii="Calibri-Bold" w:eastAsia="Times New Roman" w:hAnsi="Calibri-Bold" w:cs="Times New Roman"/>
          <w:b/>
          <w:bCs/>
          <w:color w:val="000000"/>
          <w:sz w:val="40"/>
          <w:szCs w:val="40"/>
          <w:lang w:eastAsia="de-DE"/>
        </w:rPr>
        <w:t>Teilnehmerinformationen</w:t>
      </w:r>
    </w:p>
    <w:tbl>
      <w:tblPr>
        <w:tblW w:w="1544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874"/>
        <w:gridCol w:w="1885"/>
        <w:gridCol w:w="1278"/>
        <w:gridCol w:w="1195"/>
        <w:gridCol w:w="2552"/>
        <w:gridCol w:w="2268"/>
        <w:gridCol w:w="4394"/>
      </w:tblGrid>
      <w:tr w:rsidR="00A3283B" w:rsidRPr="00ED5488" w14:paraId="751B98D5" w14:textId="77777777" w:rsidTr="00925B60"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F58993" w14:textId="77777777" w:rsidR="00A3283B" w:rsidRPr="00ED5488" w:rsidRDefault="00A3283B" w:rsidP="00AC5B5A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 w:rsidRPr="00ED5488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 xml:space="preserve">Name </w:t>
            </w: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ABA44C" w14:textId="77777777" w:rsidR="00A3283B" w:rsidRPr="00ED5488" w:rsidRDefault="00A3283B" w:rsidP="00AC5B5A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 w:rsidRPr="00ED5488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 xml:space="preserve">Vorname 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CAAD90" w14:textId="77777777" w:rsidR="00A3283B" w:rsidRPr="00ED5488" w:rsidRDefault="00A3283B" w:rsidP="00AC5B5A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 w:rsidRPr="00ED5488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 xml:space="preserve">Geburtstag </w:t>
            </w: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E6D304" w14:textId="108AC8F5" w:rsidR="00A3283B" w:rsidRPr="00ED5488" w:rsidRDefault="00A3283B" w:rsidP="00A3283B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de-DE"/>
              </w:rPr>
            </w:pPr>
            <w:r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>Ort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711865" w14:textId="603290B8" w:rsidR="00A3283B" w:rsidRPr="00ED5488" w:rsidRDefault="00A3283B" w:rsidP="00AC5B5A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 w:rsidRPr="00ED5488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 xml:space="preserve">Ansprechpartner Notfälle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C1C58A" w14:textId="77777777" w:rsidR="00A3283B" w:rsidRPr="00ED5488" w:rsidRDefault="00A3283B" w:rsidP="00AC5B5A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 w:rsidRPr="00ED5488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 xml:space="preserve">Notfallnummer 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C419B8" w14:textId="77777777" w:rsidR="00A3283B" w:rsidRPr="00ED5488" w:rsidRDefault="00A3283B" w:rsidP="00AC5B5A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 w:rsidRPr="00ED5488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 xml:space="preserve">Medikamente, Allergien </w:t>
            </w:r>
            <w:proofErr w:type="spellStart"/>
            <w:r w:rsidRPr="00ED5488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>o.ä</w:t>
            </w:r>
            <w:proofErr w:type="spellEnd"/>
            <w:r w:rsidRPr="00ED5488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>)</w:t>
            </w:r>
          </w:p>
        </w:tc>
      </w:tr>
      <w:tr w:rsidR="00A3283B" w:rsidRPr="00ED5488" w14:paraId="3308CDFC" w14:textId="77777777" w:rsidTr="004551A8"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C32049" w14:textId="45B9B525" w:rsidR="00A3283B" w:rsidRPr="00ED5488" w:rsidRDefault="00A3283B" w:rsidP="004551A8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>
              <w:rPr>
                <w:rFonts w:eastAsia="Times New Roman" w:cstheme="minorHAnsi"/>
                <w:lang w:eastAsia="de-DE"/>
              </w:rPr>
              <w:t>Popovic</w:t>
            </w: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BA6291" w14:textId="5A1565C0" w:rsidR="00A3283B" w:rsidRPr="00ED5488" w:rsidRDefault="00A3283B" w:rsidP="004551A8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>
              <w:rPr>
                <w:rFonts w:eastAsia="Times New Roman" w:cstheme="minorHAnsi"/>
                <w:lang w:eastAsia="de-DE"/>
              </w:rPr>
              <w:t>Konstantin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642A8C" w14:textId="61CF3622" w:rsidR="00A3283B" w:rsidRPr="00ED5488" w:rsidRDefault="00A3283B" w:rsidP="004551A8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>
              <w:rPr>
                <w:rFonts w:eastAsia="Times New Roman" w:cstheme="minorHAnsi"/>
                <w:lang w:eastAsia="de-DE"/>
              </w:rPr>
              <w:t>2007-09-27</w:t>
            </w: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D428B1" w14:textId="314B0628" w:rsidR="00A3283B" w:rsidRPr="00ED5488" w:rsidRDefault="00A3283B" w:rsidP="004551A8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>
              <w:rPr>
                <w:rFonts w:eastAsia="Times New Roman" w:cstheme="minorHAnsi"/>
                <w:lang w:eastAsia="de-DE"/>
              </w:rPr>
              <w:t>Boll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C0F67B" w14:textId="4839F0B5" w:rsidR="00A3283B" w:rsidRPr="00ED5488" w:rsidRDefault="00A3283B" w:rsidP="004551A8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>
              <w:rPr>
                <w:rFonts w:eastAsia="Times New Roman" w:cstheme="minorHAnsi"/>
                <w:lang w:eastAsia="de-DE"/>
              </w:rPr>
              <w:t>Birgit Hausch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BC9A4E" w14:textId="50A63397" w:rsidR="00A3283B" w:rsidRPr="00ED5488" w:rsidRDefault="00A3283B" w:rsidP="004551A8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>
              <w:rPr>
                <w:rFonts w:eastAsia="Times New Roman" w:cstheme="minorHAnsi"/>
                <w:lang w:eastAsia="de-DE"/>
              </w:rPr>
              <w:t>0173 376 26 82</w:t>
            </w:r>
          </w:p>
        </w:tc>
        <w:tc>
          <w:tcPr>
            <w:tcW w:w="4394" w:type="dxa"/>
            <w:vAlign w:val="center"/>
          </w:tcPr>
          <w:p w14:paraId="5F78A96E" w14:textId="2E06552F" w:rsidR="00A3283B" w:rsidRPr="00ED5488" w:rsidRDefault="00A3283B" w:rsidP="004551A8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>
              <w:rPr>
                <w:rFonts w:eastAsia="Times New Roman" w:cstheme="minorHAnsi"/>
                <w:lang w:eastAsia="de-DE"/>
              </w:rPr>
              <w:t/>
            </w:r>
          </w:p>
        </w:tc>
      </w:tr>
      <w:tr w:rsidR="00A3283B" w:rsidRPr="00ED5488" w14:paraId="3308CDFC" w14:textId="77777777" w:rsidTr="004551A8"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C32049" w14:textId="45B9B525" w:rsidR="00A3283B" w:rsidRPr="00ED5488" w:rsidRDefault="00A3283B" w:rsidP="004551A8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>
              <w:rPr>
                <w:rFonts w:eastAsia="Times New Roman" w:cstheme="minorHAnsi"/>
                <w:lang w:eastAsia="de-DE"/>
              </w:rPr>
              <w:t>Müller</w:t>
            </w: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BA6291" w14:textId="5A1565C0" w:rsidR="00A3283B" w:rsidRPr="00ED5488" w:rsidRDefault="00A3283B" w:rsidP="004551A8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>
              <w:rPr>
                <w:rFonts w:eastAsia="Times New Roman" w:cstheme="minorHAnsi"/>
                <w:lang w:eastAsia="de-DE"/>
              </w:rPr>
              <w:t>Lenny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642A8C" w14:textId="61CF3622" w:rsidR="00A3283B" w:rsidRPr="00ED5488" w:rsidRDefault="00A3283B" w:rsidP="004551A8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>
              <w:rPr>
                <w:rFonts w:eastAsia="Times New Roman" w:cstheme="minorHAnsi"/>
                <w:lang w:eastAsia="de-DE"/>
              </w:rPr>
              <w:t>2008-04-06</w:t>
            </w: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D428B1" w14:textId="314B0628" w:rsidR="00A3283B" w:rsidRPr="00ED5488" w:rsidRDefault="00A3283B" w:rsidP="004551A8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>
              <w:rPr>
                <w:rFonts w:eastAsia="Times New Roman" w:cstheme="minorHAnsi"/>
                <w:lang w:eastAsia="de-DE"/>
              </w:rPr>
              <w:t>Laupheim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C0F67B" w14:textId="4839F0B5" w:rsidR="00A3283B" w:rsidRPr="00ED5488" w:rsidRDefault="00A3283B" w:rsidP="004551A8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>
              <w:rPr>
                <w:rFonts w:eastAsia="Times New Roman" w:cstheme="minorHAnsi"/>
                <w:lang w:eastAsia="de-DE"/>
              </w:rPr>
              <w:t>Martina Müller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BC9A4E" w14:textId="50A63397" w:rsidR="00A3283B" w:rsidRPr="00ED5488" w:rsidRDefault="00A3283B" w:rsidP="004551A8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>
              <w:rPr>
                <w:rFonts w:eastAsia="Times New Roman" w:cstheme="minorHAnsi"/>
                <w:lang w:eastAsia="de-DE"/>
              </w:rPr>
              <w:t>01754848255</w:t>
            </w:r>
          </w:p>
        </w:tc>
        <w:tc>
          <w:tcPr>
            <w:tcW w:w="4394" w:type="dxa"/>
            <w:vAlign w:val="center"/>
          </w:tcPr>
          <w:p w14:paraId="5F78A96E" w14:textId="2E06552F" w:rsidR="00A3283B" w:rsidRPr="00ED5488" w:rsidRDefault="00A3283B" w:rsidP="004551A8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>
              <w:rPr>
                <w:rFonts w:eastAsia="Times New Roman" w:cstheme="minorHAnsi"/>
                <w:lang w:eastAsia="de-DE"/>
              </w:rPr>
              <w:t/>
            </w:r>
          </w:p>
        </w:tc>
      </w:tr>
      <w:tr w:rsidR="00A3283B" w:rsidRPr="00ED5488" w14:paraId="3308CDFC" w14:textId="77777777" w:rsidTr="004551A8"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C32049" w14:textId="45B9B525" w:rsidR="00A3283B" w:rsidRPr="00ED5488" w:rsidRDefault="00A3283B" w:rsidP="004551A8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>
              <w:rPr>
                <w:rFonts w:eastAsia="Times New Roman" w:cstheme="minorHAnsi"/>
                <w:lang w:eastAsia="de-DE"/>
              </w:rPr>
              <w:t>Schoch</w:t>
            </w: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BA6291" w14:textId="5A1565C0" w:rsidR="00A3283B" w:rsidRPr="00ED5488" w:rsidRDefault="00A3283B" w:rsidP="004551A8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>
              <w:rPr>
                <w:rFonts w:eastAsia="Times New Roman" w:cstheme="minorHAnsi"/>
                <w:lang w:eastAsia="de-DE"/>
              </w:rPr>
              <w:t>Tom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642A8C" w14:textId="61CF3622" w:rsidR="00A3283B" w:rsidRPr="00ED5488" w:rsidRDefault="00A3283B" w:rsidP="004551A8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>
              <w:rPr>
                <w:rFonts w:eastAsia="Times New Roman" w:cstheme="minorHAnsi"/>
                <w:lang w:eastAsia="de-DE"/>
              </w:rPr>
              <w:t>2007-11-02</w:t>
            </w: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D428B1" w14:textId="314B0628" w:rsidR="00A3283B" w:rsidRPr="00ED5488" w:rsidRDefault="00A3283B" w:rsidP="004551A8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>
              <w:rPr>
                <w:rFonts w:eastAsia="Times New Roman" w:cstheme="minorHAnsi"/>
                <w:lang w:eastAsia="de-DE"/>
              </w:rPr>
              <w:t>Reinstetten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C0F67B" w14:textId="4839F0B5" w:rsidR="00A3283B" w:rsidRPr="00ED5488" w:rsidRDefault="00A3283B" w:rsidP="004551A8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>
              <w:rPr>
                <w:rFonts w:eastAsia="Times New Roman" w:cstheme="minorHAnsi"/>
                <w:lang w:eastAsia="de-DE"/>
              </w:rPr>
              <w:t>Elke und Thomas Schoch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BC9A4E" w14:textId="50A63397" w:rsidR="00A3283B" w:rsidRPr="00ED5488" w:rsidRDefault="00A3283B" w:rsidP="004551A8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>
              <w:rPr>
                <w:rFonts w:eastAsia="Times New Roman" w:cstheme="minorHAnsi"/>
                <w:lang w:eastAsia="de-DE"/>
              </w:rPr>
              <w:t>015227273894</w:t>
            </w:r>
          </w:p>
        </w:tc>
        <w:tc>
          <w:tcPr>
            <w:tcW w:w="4394" w:type="dxa"/>
            <w:vAlign w:val="center"/>
          </w:tcPr>
          <w:p w14:paraId="5F78A96E" w14:textId="2E06552F" w:rsidR="00A3283B" w:rsidRPr="00ED5488" w:rsidRDefault="00A3283B" w:rsidP="004551A8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>
              <w:rPr>
                <w:rFonts w:eastAsia="Times New Roman" w:cstheme="minorHAnsi"/>
                <w:lang w:eastAsia="de-DE"/>
              </w:rPr>
              <w:t/>
            </w:r>
          </w:p>
        </w:tc>
      </w:tr>
      <w:tr w:rsidR="00A3283B" w:rsidRPr="00ED5488" w14:paraId="3308CDFC" w14:textId="77777777" w:rsidTr="004551A8"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C32049" w14:textId="45B9B525" w:rsidR="00A3283B" w:rsidRPr="00ED5488" w:rsidRDefault="00A3283B" w:rsidP="004551A8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>
              <w:rPr>
                <w:rFonts w:eastAsia="Times New Roman" w:cstheme="minorHAnsi"/>
                <w:lang w:eastAsia="de-DE"/>
              </w:rPr>
              <w:t>Betz</w:t>
            </w: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BA6291" w14:textId="5A1565C0" w:rsidR="00A3283B" w:rsidRPr="00ED5488" w:rsidRDefault="00A3283B" w:rsidP="004551A8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>
              <w:rPr>
                <w:rFonts w:eastAsia="Times New Roman" w:cstheme="minorHAnsi"/>
                <w:lang w:eastAsia="de-DE"/>
              </w:rPr>
              <w:t>Rafael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642A8C" w14:textId="61CF3622" w:rsidR="00A3283B" w:rsidRPr="00ED5488" w:rsidRDefault="00A3283B" w:rsidP="004551A8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>
              <w:rPr>
                <w:rFonts w:eastAsia="Times New Roman" w:cstheme="minorHAnsi"/>
                <w:lang w:eastAsia="de-DE"/>
              </w:rPr>
              <w:t>2007-10-02</w:t>
            </w: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D428B1" w14:textId="314B0628" w:rsidR="00A3283B" w:rsidRPr="00ED5488" w:rsidRDefault="00A3283B" w:rsidP="004551A8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>
              <w:rPr>
                <w:rFonts w:eastAsia="Times New Roman" w:cstheme="minorHAnsi"/>
                <w:lang w:eastAsia="de-DE"/>
              </w:rPr>
              <w:t>Baustetten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C0F67B" w14:textId="4839F0B5" w:rsidR="00A3283B" w:rsidRPr="00ED5488" w:rsidRDefault="00A3283B" w:rsidP="004551A8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>
              <w:rPr>
                <w:rFonts w:eastAsia="Times New Roman" w:cstheme="minorHAnsi"/>
                <w:lang w:eastAsia="de-DE"/>
              </w:rPr>
              <w:t>Beate Betz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BC9A4E" w14:textId="50A63397" w:rsidR="00A3283B" w:rsidRPr="00ED5488" w:rsidRDefault="00A3283B" w:rsidP="004551A8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>
              <w:rPr>
                <w:rFonts w:eastAsia="Times New Roman" w:cstheme="minorHAnsi"/>
                <w:lang w:eastAsia="de-DE"/>
              </w:rPr>
              <w:t>07392/9702894</w:t>
            </w:r>
          </w:p>
        </w:tc>
        <w:tc>
          <w:tcPr>
            <w:tcW w:w="4394" w:type="dxa"/>
            <w:vAlign w:val="center"/>
          </w:tcPr>
          <w:p w14:paraId="5F78A96E" w14:textId="2E06552F" w:rsidR="00A3283B" w:rsidRPr="00ED5488" w:rsidRDefault="00A3283B" w:rsidP="004551A8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>
              <w:rPr>
                <w:rFonts w:eastAsia="Times New Roman" w:cstheme="minorHAnsi"/>
                <w:lang w:eastAsia="de-DE"/>
              </w:rPr>
              <w:t/>
            </w:r>
          </w:p>
        </w:tc>
      </w:tr>
      <w:tr w:rsidR="00A3283B" w:rsidRPr="00ED5488" w14:paraId="3308CDFC" w14:textId="77777777" w:rsidTr="004551A8"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C32049" w14:textId="45B9B525" w:rsidR="00A3283B" w:rsidRPr="00ED5488" w:rsidRDefault="00A3283B" w:rsidP="004551A8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>
              <w:rPr>
                <w:rFonts w:eastAsia="Times New Roman" w:cstheme="minorHAnsi"/>
                <w:lang w:eastAsia="de-DE"/>
              </w:rPr>
              <w:t>Übelhör</w:t>
            </w: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BA6291" w14:textId="5A1565C0" w:rsidR="00A3283B" w:rsidRPr="00ED5488" w:rsidRDefault="00A3283B" w:rsidP="004551A8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>
              <w:rPr>
                <w:rFonts w:eastAsia="Times New Roman" w:cstheme="minorHAnsi"/>
                <w:lang w:eastAsia="de-DE"/>
              </w:rPr>
              <w:t>Lennart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642A8C" w14:textId="61CF3622" w:rsidR="00A3283B" w:rsidRPr="00ED5488" w:rsidRDefault="00A3283B" w:rsidP="004551A8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>
              <w:rPr>
                <w:rFonts w:eastAsia="Times New Roman" w:cstheme="minorHAnsi"/>
                <w:lang w:eastAsia="de-DE"/>
              </w:rPr>
              <w:t>2008-04-05</w:t>
            </w: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D428B1" w14:textId="314B0628" w:rsidR="00A3283B" w:rsidRPr="00ED5488" w:rsidRDefault="00A3283B" w:rsidP="004551A8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>
              <w:rPr>
                <w:rFonts w:eastAsia="Times New Roman" w:cstheme="minorHAnsi"/>
                <w:lang w:eastAsia="de-DE"/>
              </w:rPr>
              <w:t>Baustetten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C0F67B" w14:textId="4839F0B5" w:rsidR="00A3283B" w:rsidRPr="00ED5488" w:rsidRDefault="00A3283B" w:rsidP="004551A8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>
              <w:rPr>
                <w:rFonts w:eastAsia="Times New Roman" w:cstheme="minorHAnsi"/>
                <w:lang w:eastAsia="de-DE"/>
              </w:rPr>
              <w:t>Thomas Übelhör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BC9A4E" w14:textId="50A63397" w:rsidR="00A3283B" w:rsidRPr="00ED5488" w:rsidRDefault="00A3283B" w:rsidP="004551A8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>
              <w:rPr>
                <w:rFonts w:eastAsia="Times New Roman" w:cstheme="minorHAnsi"/>
                <w:lang w:eastAsia="de-DE"/>
              </w:rPr>
              <w:t>0160 8532858</w:t>
            </w:r>
          </w:p>
        </w:tc>
        <w:tc>
          <w:tcPr>
            <w:tcW w:w="4394" w:type="dxa"/>
            <w:vAlign w:val="center"/>
          </w:tcPr>
          <w:p w14:paraId="5F78A96E" w14:textId="2E06552F" w:rsidR="00A3283B" w:rsidRPr="00ED5488" w:rsidRDefault="00A3283B" w:rsidP="004551A8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>
              <w:rPr>
                <w:rFonts w:eastAsia="Times New Roman" w:cstheme="minorHAnsi"/>
                <w:lang w:eastAsia="de-DE"/>
              </w:rPr>
              <w:t/>
            </w:r>
          </w:p>
        </w:tc>
      </w:tr>
      <w:tr w:rsidR="00A3283B" w:rsidRPr="00ED5488" w14:paraId="3308CDFC" w14:textId="77777777" w:rsidTr="004551A8"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C32049" w14:textId="45B9B525" w:rsidR="00A3283B" w:rsidRPr="00ED5488" w:rsidRDefault="00A3283B" w:rsidP="004551A8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>
              <w:rPr>
                <w:rFonts w:eastAsia="Times New Roman" w:cstheme="minorHAnsi"/>
                <w:lang w:eastAsia="de-DE"/>
              </w:rPr>
              <w:t>Dörrler</w:t>
            </w: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BA6291" w14:textId="5A1565C0" w:rsidR="00A3283B" w:rsidRPr="00ED5488" w:rsidRDefault="00A3283B" w:rsidP="004551A8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>
              <w:rPr>
                <w:rFonts w:eastAsia="Times New Roman" w:cstheme="minorHAnsi"/>
                <w:lang w:eastAsia="de-DE"/>
              </w:rPr>
              <w:t>Vincent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642A8C" w14:textId="61CF3622" w:rsidR="00A3283B" w:rsidRPr="00ED5488" w:rsidRDefault="00A3283B" w:rsidP="004551A8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>
              <w:rPr>
                <w:rFonts w:eastAsia="Times New Roman" w:cstheme="minorHAnsi"/>
                <w:lang w:eastAsia="de-DE"/>
              </w:rPr>
              <w:t>2008-04-04</w:t>
            </w: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D428B1" w14:textId="314B0628" w:rsidR="00A3283B" w:rsidRPr="00ED5488" w:rsidRDefault="00A3283B" w:rsidP="004551A8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>
              <w:rPr>
                <w:rFonts w:eastAsia="Times New Roman" w:cstheme="minorHAnsi"/>
                <w:lang w:eastAsia="de-DE"/>
              </w:rPr>
              <w:t>Göppingen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C0F67B" w14:textId="4839F0B5" w:rsidR="00A3283B" w:rsidRPr="00ED5488" w:rsidRDefault="00A3283B" w:rsidP="004551A8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>
              <w:rPr>
                <w:rFonts w:eastAsia="Times New Roman" w:cstheme="minorHAnsi"/>
                <w:lang w:eastAsia="de-DE"/>
              </w:rPr>
              <w:t>Elisabeth Dörrler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BC9A4E" w14:textId="50A63397" w:rsidR="00A3283B" w:rsidRPr="00ED5488" w:rsidRDefault="00A3283B" w:rsidP="004551A8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>
              <w:rPr>
                <w:rFonts w:eastAsia="Times New Roman" w:cstheme="minorHAnsi"/>
                <w:lang w:eastAsia="de-DE"/>
              </w:rPr>
              <w:t>01779414557</w:t>
            </w:r>
          </w:p>
        </w:tc>
        <w:tc>
          <w:tcPr>
            <w:tcW w:w="4394" w:type="dxa"/>
            <w:vAlign w:val="center"/>
          </w:tcPr>
          <w:p w14:paraId="5F78A96E" w14:textId="2E06552F" w:rsidR="00A3283B" w:rsidRPr="00ED5488" w:rsidRDefault="00A3283B" w:rsidP="004551A8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>
              <w:rPr>
                <w:rFonts w:eastAsia="Times New Roman" w:cstheme="minorHAnsi"/>
                <w:lang w:eastAsia="de-DE"/>
              </w:rPr>
              <w:t>bringt eigenes Essen mit, Lactose/Gluten Allergie</w:t>
            </w:r>
          </w:p>
        </w:tc>
      </w:tr>
    </w:tbl>
    <w:p w14:paraId="6BE005A8" w14:textId="253A9868" w:rsidR="00200572" w:rsidRPr="00ED5488" w:rsidRDefault="00200572" w:rsidP="00AC5B5A">
      <w:pPr>
        <w:rPr>
          <w:rFonts w:cstheme="minorHAnsi"/>
        </w:rPr>
      </w:pPr>
    </w:p>
    <w:p>
      <w:r>
        <w:br w:type="page"/>
      </w:r>
    </w:p>
    <w:sectPr w:rsidR="00200572" w:rsidRPr="00ED5488" w:rsidSect="00925B60">
      <w:pgSz w:w="16838" w:h="11906" w:orient="landscape"/>
      <w:pgMar w:top="720" w:right="720" w:bottom="720" w:left="720" w:header="708" w:footer="708" w:gutter="0"/>
      <w:cols w:space="708"/>
      <w:docGrid w:linePitch="360"/>
    </w:sectPr>
    <w:p w14:paraId="70076B57" w14:textId="562B30B0" w:rsidR="00B375A3" w:rsidRPr="00B375A3" w:rsidRDefault="00B375A3" w:rsidP="00B375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B375A3">
        <w:rPr>
          <w:rFonts w:ascii="Calibri-Bold" w:eastAsia="Times New Roman" w:hAnsi="Calibri-Bold" w:cs="Times New Roman"/>
          <w:b/>
          <w:bCs/>
          <w:color w:val="000000"/>
          <w:sz w:val="40"/>
          <w:szCs w:val="40"/>
          <w:lang w:eastAsia="de-DE"/>
        </w:rPr>
        <w:t>Zeltlager 202</w:t>
      </w:r>
      <w:r w:rsidR="000F1165">
        <w:rPr>
          <w:rFonts w:ascii="Calibri-Bold" w:eastAsia="Times New Roman" w:hAnsi="Calibri-Bold" w:cs="Times New Roman"/>
          <w:b/>
          <w:bCs/>
          <w:color w:val="000000"/>
          <w:sz w:val="40"/>
          <w:szCs w:val="40"/>
          <w:lang w:eastAsia="de-DE"/>
        </w:rPr>
        <w:t>2</w:t>
      </w:r>
      <w:r w:rsidRPr="00B375A3">
        <w:rPr>
          <w:rFonts w:ascii="Calibri-Bold" w:eastAsia="Times New Roman" w:hAnsi="Calibri-Bold" w:cs="Times New Roman"/>
          <w:b/>
          <w:bCs/>
          <w:color w:val="000000"/>
          <w:sz w:val="40"/>
          <w:szCs w:val="40"/>
          <w:lang w:eastAsia="de-DE"/>
        </w:rPr>
        <w:t xml:space="preserve">: Zelt </w:t>
      </w:r>
      <w:r>
        <w:rPr>
          <w:rFonts w:ascii="Calibri-Bold" w:eastAsia="Times New Roman" w:hAnsi="Calibri-Bold" w:cs="Times New Roman"/>
          <w:b/>
          <w:bCs/>
          <w:color w:val="000000"/>
          <w:sz w:val="40"/>
          <w:szCs w:val="40"/>
          <w:lang w:eastAsia="de-DE"/>
        </w:rPr>
        <w:t>1</w:t>
      </w:r>
      <w:r w:rsidR="00AC5B5A">
        <w:rPr>
          <w:rFonts w:ascii="Calibri-Bold" w:eastAsia="Times New Roman" w:hAnsi="Calibri-Bold" w:cs="Times New Roman"/>
          <w:b/>
          <w:bCs/>
          <w:color w:val="000000"/>
          <w:sz w:val="40"/>
          <w:szCs w:val="40"/>
          <w:lang w:eastAsia="de-DE"/>
        </w:rPr>
        <w:t xml:space="preserve"> </w:t>
      </w:r>
      <w:r w:rsidRPr="00B375A3">
        <w:rPr>
          <w:rFonts w:ascii="Calibri-Bold" w:eastAsia="Times New Roman" w:hAnsi="Calibri-Bold" w:cs="Times New Roman"/>
          <w:b/>
          <w:bCs/>
          <w:color w:val="000000"/>
          <w:sz w:val="40"/>
          <w:szCs w:val="40"/>
          <w:lang w:eastAsia="de-DE"/>
        </w:rPr>
        <w:t>Teilnehmerinformationen</w:t>
      </w:r>
    </w:p>
    <w:tbl>
      <w:tblPr>
        <w:tblW w:w="1544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874"/>
        <w:gridCol w:w="1885"/>
        <w:gridCol w:w="1278"/>
        <w:gridCol w:w="1195"/>
        <w:gridCol w:w="2552"/>
        <w:gridCol w:w="2268"/>
        <w:gridCol w:w="4394"/>
      </w:tblGrid>
      <w:tr w:rsidR="00A3283B" w:rsidRPr="00ED5488" w14:paraId="751B98D5" w14:textId="77777777" w:rsidTr="00925B60"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F58993" w14:textId="77777777" w:rsidR="00A3283B" w:rsidRPr="00ED5488" w:rsidRDefault="00A3283B" w:rsidP="00AC5B5A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 w:rsidRPr="00ED5488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 xml:space="preserve">Name </w:t>
            </w: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ABA44C" w14:textId="77777777" w:rsidR="00A3283B" w:rsidRPr="00ED5488" w:rsidRDefault="00A3283B" w:rsidP="00AC5B5A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 w:rsidRPr="00ED5488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 xml:space="preserve">Vorname 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CAAD90" w14:textId="77777777" w:rsidR="00A3283B" w:rsidRPr="00ED5488" w:rsidRDefault="00A3283B" w:rsidP="00AC5B5A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 w:rsidRPr="00ED5488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 xml:space="preserve">Geburtstag </w:t>
            </w: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E6D304" w14:textId="108AC8F5" w:rsidR="00A3283B" w:rsidRPr="00ED5488" w:rsidRDefault="00A3283B" w:rsidP="00A3283B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de-DE"/>
              </w:rPr>
            </w:pPr>
            <w:r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>Ort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711865" w14:textId="603290B8" w:rsidR="00A3283B" w:rsidRPr="00ED5488" w:rsidRDefault="00A3283B" w:rsidP="00AC5B5A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 w:rsidRPr="00ED5488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 xml:space="preserve">Ansprechpartner Notfälle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C1C58A" w14:textId="77777777" w:rsidR="00A3283B" w:rsidRPr="00ED5488" w:rsidRDefault="00A3283B" w:rsidP="00AC5B5A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 w:rsidRPr="00ED5488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 xml:space="preserve">Notfallnummer 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C419B8" w14:textId="77777777" w:rsidR="00A3283B" w:rsidRPr="00ED5488" w:rsidRDefault="00A3283B" w:rsidP="00AC5B5A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 w:rsidRPr="00ED5488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 xml:space="preserve">Medikamente, Allergien </w:t>
            </w:r>
            <w:proofErr w:type="spellStart"/>
            <w:r w:rsidRPr="00ED5488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>o.ä</w:t>
            </w:r>
            <w:proofErr w:type="spellEnd"/>
            <w:r w:rsidRPr="00ED5488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>)</w:t>
            </w:r>
          </w:p>
        </w:tc>
      </w:tr>
      <w:tr w:rsidR="00A3283B" w:rsidRPr="00ED5488" w14:paraId="3308CDFC" w14:textId="77777777" w:rsidTr="004551A8"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C32049" w14:textId="45B9B525" w:rsidR="00A3283B" w:rsidRPr="00ED5488" w:rsidRDefault="00A3283B" w:rsidP="004551A8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>
              <w:rPr>
                <w:rFonts w:eastAsia="Times New Roman" w:cstheme="minorHAnsi"/>
                <w:lang w:eastAsia="de-DE"/>
              </w:rPr>
              <w:t>Popovic</w:t>
            </w: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BA6291" w14:textId="5A1565C0" w:rsidR="00A3283B" w:rsidRPr="00ED5488" w:rsidRDefault="00A3283B" w:rsidP="004551A8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>
              <w:rPr>
                <w:rFonts w:eastAsia="Times New Roman" w:cstheme="minorHAnsi"/>
                <w:lang w:eastAsia="de-DE"/>
              </w:rPr>
              <w:t>Konstantin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642A8C" w14:textId="61CF3622" w:rsidR="00A3283B" w:rsidRPr="00ED5488" w:rsidRDefault="00A3283B" w:rsidP="004551A8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>
              <w:rPr>
                <w:rFonts w:eastAsia="Times New Roman" w:cstheme="minorHAnsi"/>
                <w:lang w:eastAsia="de-DE"/>
              </w:rPr>
              <w:t>2007-09-27</w:t>
            </w: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D428B1" w14:textId="314B0628" w:rsidR="00A3283B" w:rsidRPr="00ED5488" w:rsidRDefault="00A3283B" w:rsidP="004551A8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>
              <w:rPr>
                <w:rFonts w:eastAsia="Times New Roman" w:cstheme="minorHAnsi"/>
                <w:lang w:eastAsia="de-DE"/>
              </w:rPr>
              <w:t>Boll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C0F67B" w14:textId="4839F0B5" w:rsidR="00A3283B" w:rsidRPr="00ED5488" w:rsidRDefault="00A3283B" w:rsidP="004551A8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>
              <w:rPr>
                <w:rFonts w:eastAsia="Times New Roman" w:cstheme="minorHAnsi"/>
                <w:lang w:eastAsia="de-DE"/>
              </w:rPr>
              <w:t>Birgit Hausch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BC9A4E" w14:textId="50A63397" w:rsidR="00A3283B" w:rsidRPr="00ED5488" w:rsidRDefault="00A3283B" w:rsidP="004551A8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>
              <w:rPr>
                <w:rFonts w:eastAsia="Times New Roman" w:cstheme="minorHAnsi"/>
                <w:lang w:eastAsia="de-DE"/>
              </w:rPr>
              <w:t>0173 376 26 82</w:t>
            </w:r>
          </w:p>
        </w:tc>
        <w:tc>
          <w:tcPr>
            <w:tcW w:w="4394" w:type="dxa"/>
            <w:vAlign w:val="center"/>
          </w:tcPr>
          <w:p w14:paraId="5F78A96E" w14:textId="2E06552F" w:rsidR="00A3283B" w:rsidRPr="00ED5488" w:rsidRDefault="00A3283B" w:rsidP="004551A8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>
              <w:rPr>
                <w:rFonts w:eastAsia="Times New Roman" w:cstheme="minorHAnsi"/>
                <w:lang w:eastAsia="de-DE"/>
              </w:rPr>
              <w:t/>
            </w:r>
          </w:p>
        </w:tc>
      </w:tr>
      <w:tr w:rsidR="00A3283B" w:rsidRPr="00ED5488" w14:paraId="3308CDFC" w14:textId="77777777" w:rsidTr="004551A8"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C32049" w14:textId="45B9B525" w:rsidR="00A3283B" w:rsidRPr="00ED5488" w:rsidRDefault="00A3283B" w:rsidP="004551A8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>
              <w:rPr>
                <w:rFonts w:eastAsia="Times New Roman" w:cstheme="minorHAnsi"/>
                <w:lang w:eastAsia="de-DE"/>
              </w:rPr>
              <w:t>Müller</w:t>
            </w: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BA6291" w14:textId="5A1565C0" w:rsidR="00A3283B" w:rsidRPr="00ED5488" w:rsidRDefault="00A3283B" w:rsidP="004551A8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>
              <w:rPr>
                <w:rFonts w:eastAsia="Times New Roman" w:cstheme="minorHAnsi"/>
                <w:lang w:eastAsia="de-DE"/>
              </w:rPr>
              <w:t>Lenny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642A8C" w14:textId="61CF3622" w:rsidR="00A3283B" w:rsidRPr="00ED5488" w:rsidRDefault="00A3283B" w:rsidP="004551A8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>
              <w:rPr>
                <w:rFonts w:eastAsia="Times New Roman" w:cstheme="minorHAnsi"/>
                <w:lang w:eastAsia="de-DE"/>
              </w:rPr>
              <w:t>2008-04-06</w:t>
            </w: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D428B1" w14:textId="314B0628" w:rsidR="00A3283B" w:rsidRPr="00ED5488" w:rsidRDefault="00A3283B" w:rsidP="004551A8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>
              <w:rPr>
                <w:rFonts w:eastAsia="Times New Roman" w:cstheme="minorHAnsi"/>
                <w:lang w:eastAsia="de-DE"/>
              </w:rPr>
              <w:t>Laupheim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C0F67B" w14:textId="4839F0B5" w:rsidR="00A3283B" w:rsidRPr="00ED5488" w:rsidRDefault="00A3283B" w:rsidP="004551A8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>
              <w:rPr>
                <w:rFonts w:eastAsia="Times New Roman" w:cstheme="minorHAnsi"/>
                <w:lang w:eastAsia="de-DE"/>
              </w:rPr>
              <w:t>Martina Müller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BC9A4E" w14:textId="50A63397" w:rsidR="00A3283B" w:rsidRPr="00ED5488" w:rsidRDefault="00A3283B" w:rsidP="004551A8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>
              <w:rPr>
                <w:rFonts w:eastAsia="Times New Roman" w:cstheme="minorHAnsi"/>
                <w:lang w:eastAsia="de-DE"/>
              </w:rPr>
              <w:t>01754848255</w:t>
            </w:r>
          </w:p>
        </w:tc>
        <w:tc>
          <w:tcPr>
            <w:tcW w:w="4394" w:type="dxa"/>
            <w:vAlign w:val="center"/>
          </w:tcPr>
          <w:p w14:paraId="5F78A96E" w14:textId="2E06552F" w:rsidR="00A3283B" w:rsidRPr="00ED5488" w:rsidRDefault="00A3283B" w:rsidP="004551A8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>
              <w:rPr>
                <w:rFonts w:eastAsia="Times New Roman" w:cstheme="minorHAnsi"/>
                <w:lang w:eastAsia="de-DE"/>
              </w:rPr>
              <w:t/>
            </w:r>
          </w:p>
        </w:tc>
      </w:tr>
      <w:tr w:rsidR="00A3283B" w:rsidRPr="00ED5488" w14:paraId="3308CDFC" w14:textId="77777777" w:rsidTr="004551A8"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C32049" w14:textId="45B9B525" w:rsidR="00A3283B" w:rsidRPr="00ED5488" w:rsidRDefault="00A3283B" w:rsidP="004551A8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>
              <w:rPr>
                <w:rFonts w:eastAsia="Times New Roman" w:cstheme="minorHAnsi"/>
                <w:lang w:eastAsia="de-DE"/>
              </w:rPr>
              <w:t>Schoch</w:t>
            </w: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BA6291" w14:textId="5A1565C0" w:rsidR="00A3283B" w:rsidRPr="00ED5488" w:rsidRDefault="00A3283B" w:rsidP="004551A8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>
              <w:rPr>
                <w:rFonts w:eastAsia="Times New Roman" w:cstheme="minorHAnsi"/>
                <w:lang w:eastAsia="de-DE"/>
              </w:rPr>
              <w:t>Tom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642A8C" w14:textId="61CF3622" w:rsidR="00A3283B" w:rsidRPr="00ED5488" w:rsidRDefault="00A3283B" w:rsidP="004551A8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>
              <w:rPr>
                <w:rFonts w:eastAsia="Times New Roman" w:cstheme="minorHAnsi"/>
                <w:lang w:eastAsia="de-DE"/>
              </w:rPr>
              <w:t>2007-11-02</w:t>
            </w: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D428B1" w14:textId="314B0628" w:rsidR="00A3283B" w:rsidRPr="00ED5488" w:rsidRDefault="00A3283B" w:rsidP="004551A8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>
              <w:rPr>
                <w:rFonts w:eastAsia="Times New Roman" w:cstheme="minorHAnsi"/>
                <w:lang w:eastAsia="de-DE"/>
              </w:rPr>
              <w:t>Reinstetten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C0F67B" w14:textId="4839F0B5" w:rsidR="00A3283B" w:rsidRPr="00ED5488" w:rsidRDefault="00A3283B" w:rsidP="004551A8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>
              <w:rPr>
                <w:rFonts w:eastAsia="Times New Roman" w:cstheme="minorHAnsi"/>
                <w:lang w:eastAsia="de-DE"/>
              </w:rPr>
              <w:t>Elke und Thomas Schoch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BC9A4E" w14:textId="50A63397" w:rsidR="00A3283B" w:rsidRPr="00ED5488" w:rsidRDefault="00A3283B" w:rsidP="004551A8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>
              <w:rPr>
                <w:rFonts w:eastAsia="Times New Roman" w:cstheme="minorHAnsi"/>
                <w:lang w:eastAsia="de-DE"/>
              </w:rPr>
              <w:t>015227273894</w:t>
            </w:r>
          </w:p>
        </w:tc>
        <w:tc>
          <w:tcPr>
            <w:tcW w:w="4394" w:type="dxa"/>
            <w:vAlign w:val="center"/>
          </w:tcPr>
          <w:p w14:paraId="5F78A96E" w14:textId="2E06552F" w:rsidR="00A3283B" w:rsidRPr="00ED5488" w:rsidRDefault="00A3283B" w:rsidP="004551A8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>
              <w:rPr>
                <w:rFonts w:eastAsia="Times New Roman" w:cstheme="minorHAnsi"/>
                <w:lang w:eastAsia="de-DE"/>
              </w:rPr>
              <w:t/>
            </w:r>
          </w:p>
        </w:tc>
      </w:tr>
      <w:tr w:rsidR="00A3283B" w:rsidRPr="00ED5488" w14:paraId="3308CDFC" w14:textId="77777777" w:rsidTr="004551A8"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C32049" w14:textId="45B9B525" w:rsidR="00A3283B" w:rsidRPr="00ED5488" w:rsidRDefault="00A3283B" w:rsidP="004551A8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>
              <w:rPr>
                <w:rFonts w:eastAsia="Times New Roman" w:cstheme="minorHAnsi"/>
                <w:lang w:eastAsia="de-DE"/>
              </w:rPr>
              <w:t>Betz</w:t>
            </w: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BA6291" w14:textId="5A1565C0" w:rsidR="00A3283B" w:rsidRPr="00ED5488" w:rsidRDefault="00A3283B" w:rsidP="004551A8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>
              <w:rPr>
                <w:rFonts w:eastAsia="Times New Roman" w:cstheme="minorHAnsi"/>
                <w:lang w:eastAsia="de-DE"/>
              </w:rPr>
              <w:t>Rafael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642A8C" w14:textId="61CF3622" w:rsidR="00A3283B" w:rsidRPr="00ED5488" w:rsidRDefault="00A3283B" w:rsidP="004551A8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>
              <w:rPr>
                <w:rFonts w:eastAsia="Times New Roman" w:cstheme="minorHAnsi"/>
                <w:lang w:eastAsia="de-DE"/>
              </w:rPr>
              <w:t>2007-10-02</w:t>
            </w: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D428B1" w14:textId="314B0628" w:rsidR="00A3283B" w:rsidRPr="00ED5488" w:rsidRDefault="00A3283B" w:rsidP="004551A8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>
              <w:rPr>
                <w:rFonts w:eastAsia="Times New Roman" w:cstheme="minorHAnsi"/>
                <w:lang w:eastAsia="de-DE"/>
              </w:rPr>
              <w:t>Baustetten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C0F67B" w14:textId="4839F0B5" w:rsidR="00A3283B" w:rsidRPr="00ED5488" w:rsidRDefault="00A3283B" w:rsidP="004551A8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>
              <w:rPr>
                <w:rFonts w:eastAsia="Times New Roman" w:cstheme="minorHAnsi"/>
                <w:lang w:eastAsia="de-DE"/>
              </w:rPr>
              <w:t>Beate Betz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BC9A4E" w14:textId="50A63397" w:rsidR="00A3283B" w:rsidRPr="00ED5488" w:rsidRDefault="00A3283B" w:rsidP="004551A8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>
              <w:rPr>
                <w:rFonts w:eastAsia="Times New Roman" w:cstheme="minorHAnsi"/>
                <w:lang w:eastAsia="de-DE"/>
              </w:rPr>
              <w:t>07392/9702894</w:t>
            </w:r>
          </w:p>
        </w:tc>
        <w:tc>
          <w:tcPr>
            <w:tcW w:w="4394" w:type="dxa"/>
            <w:vAlign w:val="center"/>
          </w:tcPr>
          <w:p w14:paraId="5F78A96E" w14:textId="2E06552F" w:rsidR="00A3283B" w:rsidRPr="00ED5488" w:rsidRDefault="00A3283B" w:rsidP="004551A8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>
              <w:rPr>
                <w:rFonts w:eastAsia="Times New Roman" w:cstheme="minorHAnsi"/>
                <w:lang w:eastAsia="de-DE"/>
              </w:rPr>
              <w:t/>
            </w:r>
          </w:p>
        </w:tc>
      </w:tr>
      <w:tr w:rsidR="00A3283B" w:rsidRPr="00ED5488" w14:paraId="3308CDFC" w14:textId="77777777" w:rsidTr="004551A8"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C32049" w14:textId="45B9B525" w:rsidR="00A3283B" w:rsidRPr="00ED5488" w:rsidRDefault="00A3283B" w:rsidP="004551A8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>
              <w:rPr>
                <w:rFonts w:eastAsia="Times New Roman" w:cstheme="minorHAnsi"/>
                <w:lang w:eastAsia="de-DE"/>
              </w:rPr>
              <w:t>Übelhör</w:t>
            </w: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BA6291" w14:textId="5A1565C0" w:rsidR="00A3283B" w:rsidRPr="00ED5488" w:rsidRDefault="00A3283B" w:rsidP="004551A8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>
              <w:rPr>
                <w:rFonts w:eastAsia="Times New Roman" w:cstheme="minorHAnsi"/>
                <w:lang w:eastAsia="de-DE"/>
              </w:rPr>
              <w:t>Lennart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642A8C" w14:textId="61CF3622" w:rsidR="00A3283B" w:rsidRPr="00ED5488" w:rsidRDefault="00A3283B" w:rsidP="004551A8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>
              <w:rPr>
                <w:rFonts w:eastAsia="Times New Roman" w:cstheme="minorHAnsi"/>
                <w:lang w:eastAsia="de-DE"/>
              </w:rPr>
              <w:t>2008-04-05</w:t>
            </w: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D428B1" w14:textId="314B0628" w:rsidR="00A3283B" w:rsidRPr="00ED5488" w:rsidRDefault="00A3283B" w:rsidP="004551A8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>
              <w:rPr>
                <w:rFonts w:eastAsia="Times New Roman" w:cstheme="minorHAnsi"/>
                <w:lang w:eastAsia="de-DE"/>
              </w:rPr>
              <w:t>Baustetten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C0F67B" w14:textId="4839F0B5" w:rsidR="00A3283B" w:rsidRPr="00ED5488" w:rsidRDefault="00A3283B" w:rsidP="004551A8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>
              <w:rPr>
                <w:rFonts w:eastAsia="Times New Roman" w:cstheme="minorHAnsi"/>
                <w:lang w:eastAsia="de-DE"/>
              </w:rPr>
              <w:t>Thomas Übelhör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BC9A4E" w14:textId="50A63397" w:rsidR="00A3283B" w:rsidRPr="00ED5488" w:rsidRDefault="00A3283B" w:rsidP="004551A8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>
              <w:rPr>
                <w:rFonts w:eastAsia="Times New Roman" w:cstheme="minorHAnsi"/>
                <w:lang w:eastAsia="de-DE"/>
              </w:rPr>
              <w:t>0160 8532858</w:t>
            </w:r>
          </w:p>
        </w:tc>
        <w:tc>
          <w:tcPr>
            <w:tcW w:w="4394" w:type="dxa"/>
            <w:vAlign w:val="center"/>
          </w:tcPr>
          <w:p w14:paraId="5F78A96E" w14:textId="2E06552F" w:rsidR="00A3283B" w:rsidRPr="00ED5488" w:rsidRDefault="00A3283B" w:rsidP="004551A8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>
              <w:rPr>
                <w:rFonts w:eastAsia="Times New Roman" w:cstheme="minorHAnsi"/>
                <w:lang w:eastAsia="de-DE"/>
              </w:rPr>
              <w:t/>
            </w:r>
          </w:p>
        </w:tc>
      </w:tr>
      <w:tr w:rsidR="00A3283B" w:rsidRPr="00ED5488" w14:paraId="3308CDFC" w14:textId="77777777" w:rsidTr="004551A8"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C32049" w14:textId="45B9B525" w:rsidR="00A3283B" w:rsidRPr="00ED5488" w:rsidRDefault="00A3283B" w:rsidP="004551A8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>
              <w:rPr>
                <w:rFonts w:eastAsia="Times New Roman" w:cstheme="minorHAnsi"/>
                <w:lang w:eastAsia="de-DE"/>
              </w:rPr>
              <w:t>Dörrler</w:t>
            </w: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BA6291" w14:textId="5A1565C0" w:rsidR="00A3283B" w:rsidRPr="00ED5488" w:rsidRDefault="00A3283B" w:rsidP="004551A8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>
              <w:rPr>
                <w:rFonts w:eastAsia="Times New Roman" w:cstheme="minorHAnsi"/>
                <w:lang w:eastAsia="de-DE"/>
              </w:rPr>
              <w:t>Vincent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642A8C" w14:textId="61CF3622" w:rsidR="00A3283B" w:rsidRPr="00ED5488" w:rsidRDefault="00A3283B" w:rsidP="004551A8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>
              <w:rPr>
                <w:rFonts w:eastAsia="Times New Roman" w:cstheme="minorHAnsi"/>
                <w:lang w:eastAsia="de-DE"/>
              </w:rPr>
              <w:t>2008-04-04</w:t>
            </w: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D428B1" w14:textId="314B0628" w:rsidR="00A3283B" w:rsidRPr="00ED5488" w:rsidRDefault="00A3283B" w:rsidP="004551A8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>
              <w:rPr>
                <w:rFonts w:eastAsia="Times New Roman" w:cstheme="minorHAnsi"/>
                <w:lang w:eastAsia="de-DE"/>
              </w:rPr>
              <w:t>Göppingen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C0F67B" w14:textId="4839F0B5" w:rsidR="00A3283B" w:rsidRPr="00ED5488" w:rsidRDefault="00A3283B" w:rsidP="004551A8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>
              <w:rPr>
                <w:rFonts w:eastAsia="Times New Roman" w:cstheme="minorHAnsi"/>
                <w:lang w:eastAsia="de-DE"/>
              </w:rPr>
              <w:t>Elisabeth Dörrler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BC9A4E" w14:textId="50A63397" w:rsidR="00A3283B" w:rsidRPr="00ED5488" w:rsidRDefault="00A3283B" w:rsidP="004551A8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>
              <w:rPr>
                <w:rFonts w:eastAsia="Times New Roman" w:cstheme="minorHAnsi"/>
                <w:lang w:eastAsia="de-DE"/>
              </w:rPr>
              <w:t>01779414557</w:t>
            </w:r>
          </w:p>
        </w:tc>
        <w:tc>
          <w:tcPr>
            <w:tcW w:w="4394" w:type="dxa"/>
            <w:vAlign w:val="center"/>
          </w:tcPr>
          <w:p w14:paraId="5F78A96E" w14:textId="2E06552F" w:rsidR="00A3283B" w:rsidRPr="00ED5488" w:rsidRDefault="00A3283B" w:rsidP="004551A8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>
              <w:rPr>
                <w:rFonts w:eastAsia="Times New Roman" w:cstheme="minorHAnsi"/>
                <w:lang w:eastAsia="de-DE"/>
              </w:rPr>
              <w:t>bringt eigenes Essen mit, Lactose/Gluten Allergie</w:t>
            </w:r>
          </w:p>
        </w:tc>
      </w:tr>
    </w:tbl>
    <w:p w14:paraId="6BE005A8" w14:textId="253A9868" w:rsidR="00200572" w:rsidRPr="00ED5488" w:rsidRDefault="00200572" w:rsidP="00AC5B5A">
      <w:pPr>
        <w:rPr>
          <w:rFonts w:cstheme="minorHAnsi"/>
        </w:rPr>
      </w:pPr>
    </w:p>
    <w:p>
      <w:r>
        <w:br w:type="page"/>
      </w:r>
    </w:p>
    <w:sectPr w:rsidR="00200572" w:rsidRPr="00ED5488" w:rsidSect="00925B60">
      <w:pgSz w:w="16838" w:h="11906" w:orient="landscape"/>
      <w:pgMar w:top="720" w:right="720" w:bottom="720" w:left="720" w:header="708" w:footer="708" w:gutter="0"/>
      <w:cols w:space="708"/>
      <w:docGrid w:linePitch="360"/>
    </w:sectPr>
    <w:p w14:paraId="70076B57" w14:textId="562B30B0" w:rsidR="00B375A3" w:rsidRPr="00B375A3" w:rsidRDefault="00B375A3" w:rsidP="00B375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B375A3">
        <w:rPr>
          <w:rFonts w:ascii="Calibri-Bold" w:eastAsia="Times New Roman" w:hAnsi="Calibri-Bold" w:cs="Times New Roman"/>
          <w:b/>
          <w:bCs/>
          <w:color w:val="000000"/>
          <w:sz w:val="40"/>
          <w:szCs w:val="40"/>
          <w:lang w:eastAsia="de-DE"/>
        </w:rPr>
        <w:t>Zeltlager 202</w:t>
      </w:r>
      <w:r w:rsidR="000F1165">
        <w:rPr>
          <w:rFonts w:ascii="Calibri-Bold" w:eastAsia="Times New Roman" w:hAnsi="Calibri-Bold" w:cs="Times New Roman"/>
          <w:b/>
          <w:bCs/>
          <w:color w:val="000000"/>
          <w:sz w:val="40"/>
          <w:szCs w:val="40"/>
          <w:lang w:eastAsia="de-DE"/>
        </w:rPr>
        <w:t>2</w:t>
      </w:r>
      <w:r w:rsidRPr="00B375A3">
        <w:rPr>
          <w:rFonts w:ascii="Calibri-Bold" w:eastAsia="Times New Roman" w:hAnsi="Calibri-Bold" w:cs="Times New Roman"/>
          <w:b/>
          <w:bCs/>
          <w:color w:val="000000"/>
          <w:sz w:val="40"/>
          <w:szCs w:val="40"/>
          <w:lang w:eastAsia="de-DE"/>
        </w:rPr>
        <w:t xml:space="preserve">: Zelt </w:t>
      </w:r>
      <w:r>
        <w:rPr>
          <w:rFonts w:ascii="Calibri-Bold" w:eastAsia="Times New Roman" w:hAnsi="Calibri-Bold" w:cs="Times New Roman"/>
          <w:b/>
          <w:bCs/>
          <w:color w:val="000000"/>
          <w:sz w:val="40"/>
          <w:szCs w:val="40"/>
          <w:lang w:eastAsia="de-DE"/>
        </w:rPr>
        <w:t>1</w:t>
      </w:r>
      <w:r w:rsidR="00AC5B5A">
        <w:rPr>
          <w:rFonts w:ascii="Calibri-Bold" w:eastAsia="Times New Roman" w:hAnsi="Calibri-Bold" w:cs="Times New Roman"/>
          <w:b/>
          <w:bCs/>
          <w:color w:val="000000"/>
          <w:sz w:val="40"/>
          <w:szCs w:val="40"/>
          <w:lang w:eastAsia="de-DE"/>
        </w:rPr>
        <w:t xml:space="preserve"> </w:t>
      </w:r>
      <w:r w:rsidRPr="00B375A3">
        <w:rPr>
          <w:rFonts w:ascii="Calibri-Bold" w:eastAsia="Times New Roman" w:hAnsi="Calibri-Bold" w:cs="Times New Roman"/>
          <w:b/>
          <w:bCs/>
          <w:color w:val="000000"/>
          <w:sz w:val="40"/>
          <w:szCs w:val="40"/>
          <w:lang w:eastAsia="de-DE"/>
        </w:rPr>
        <w:t>Teilnehmerinformationen</w:t>
      </w:r>
    </w:p>
    <w:tbl>
      <w:tblPr>
        <w:tblW w:w="1544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874"/>
        <w:gridCol w:w="1885"/>
        <w:gridCol w:w="1278"/>
        <w:gridCol w:w="1195"/>
        <w:gridCol w:w="2552"/>
        <w:gridCol w:w="2268"/>
        <w:gridCol w:w="4394"/>
      </w:tblGrid>
      <w:tr w:rsidR="00A3283B" w:rsidRPr="00ED5488" w14:paraId="751B98D5" w14:textId="77777777" w:rsidTr="00925B60"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F58993" w14:textId="77777777" w:rsidR="00A3283B" w:rsidRPr="00ED5488" w:rsidRDefault="00A3283B" w:rsidP="00AC5B5A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 w:rsidRPr="00ED5488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 xml:space="preserve">Name </w:t>
            </w: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ABA44C" w14:textId="77777777" w:rsidR="00A3283B" w:rsidRPr="00ED5488" w:rsidRDefault="00A3283B" w:rsidP="00AC5B5A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 w:rsidRPr="00ED5488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 xml:space="preserve">Vorname 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CAAD90" w14:textId="77777777" w:rsidR="00A3283B" w:rsidRPr="00ED5488" w:rsidRDefault="00A3283B" w:rsidP="00AC5B5A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 w:rsidRPr="00ED5488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 xml:space="preserve">Geburtstag </w:t>
            </w: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E6D304" w14:textId="108AC8F5" w:rsidR="00A3283B" w:rsidRPr="00ED5488" w:rsidRDefault="00A3283B" w:rsidP="00A3283B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de-DE"/>
              </w:rPr>
            </w:pPr>
            <w:r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>Ort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711865" w14:textId="603290B8" w:rsidR="00A3283B" w:rsidRPr="00ED5488" w:rsidRDefault="00A3283B" w:rsidP="00AC5B5A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 w:rsidRPr="00ED5488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 xml:space="preserve">Ansprechpartner Notfälle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C1C58A" w14:textId="77777777" w:rsidR="00A3283B" w:rsidRPr="00ED5488" w:rsidRDefault="00A3283B" w:rsidP="00AC5B5A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 w:rsidRPr="00ED5488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 xml:space="preserve">Notfallnummer 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C419B8" w14:textId="77777777" w:rsidR="00A3283B" w:rsidRPr="00ED5488" w:rsidRDefault="00A3283B" w:rsidP="00AC5B5A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 w:rsidRPr="00ED5488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 xml:space="preserve">Medikamente, Allergien </w:t>
            </w:r>
            <w:proofErr w:type="spellStart"/>
            <w:r w:rsidRPr="00ED5488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>o.ä</w:t>
            </w:r>
            <w:proofErr w:type="spellEnd"/>
            <w:r w:rsidRPr="00ED5488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>)</w:t>
            </w:r>
          </w:p>
        </w:tc>
      </w:tr>
      <w:tr w:rsidR="00A3283B" w:rsidRPr="00ED5488" w14:paraId="3308CDFC" w14:textId="77777777" w:rsidTr="004551A8"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C32049" w14:textId="45B9B525" w:rsidR="00A3283B" w:rsidRPr="00ED5488" w:rsidRDefault="00A3283B" w:rsidP="004551A8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>
              <w:rPr>
                <w:rFonts w:eastAsia="Times New Roman" w:cstheme="minorHAnsi"/>
                <w:lang w:eastAsia="de-DE"/>
              </w:rPr>
              <w:t>Popovic</w:t>
            </w: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BA6291" w14:textId="5A1565C0" w:rsidR="00A3283B" w:rsidRPr="00ED5488" w:rsidRDefault="00A3283B" w:rsidP="004551A8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>
              <w:rPr>
                <w:rFonts w:eastAsia="Times New Roman" w:cstheme="minorHAnsi"/>
                <w:lang w:eastAsia="de-DE"/>
              </w:rPr>
              <w:t>Konstantin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642A8C" w14:textId="61CF3622" w:rsidR="00A3283B" w:rsidRPr="00ED5488" w:rsidRDefault="00A3283B" w:rsidP="004551A8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>
              <w:rPr>
                <w:rFonts w:eastAsia="Times New Roman" w:cstheme="minorHAnsi"/>
                <w:lang w:eastAsia="de-DE"/>
              </w:rPr>
              <w:t>2007-09-27</w:t>
            </w: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D428B1" w14:textId="314B0628" w:rsidR="00A3283B" w:rsidRPr="00ED5488" w:rsidRDefault="00A3283B" w:rsidP="004551A8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>
              <w:rPr>
                <w:rFonts w:eastAsia="Times New Roman" w:cstheme="minorHAnsi"/>
                <w:lang w:eastAsia="de-DE"/>
              </w:rPr>
              <w:t>Boll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C0F67B" w14:textId="4839F0B5" w:rsidR="00A3283B" w:rsidRPr="00ED5488" w:rsidRDefault="00A3283B" w:rsidP="004551A8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>
              <w:rPr>
                <w:rFonts w:eastAsia="Times New Roman" w:cstheme="minorHAnsi"/>
                <w:lang w:eastAsia="de-DE"/>
              </w:rPr>
              <w:t>Birgit Hausch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BC9A4E" w14:textId="50A63397" w:rsidR="00A3283B" w:rsidRPr="00ED5488" w:rsidRDefault="00A3283B" w:rsidP="004551A8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>
              <w:rPr>
                <w:rFonts w:eastAsia="Times New Roman" w:cstheme="minorHAnsi"/>
                <w:lang w:eastAsia="de-DE"/>
              </w:rPr>
              <w:t>0173 376 26 82</w:t>
            </w:r>
          </w:p>
        </w:tc>
        <w:tc>
          <w:tcPr>
            <w:tcW w:w="4394" w:type="dxa"/>
            <w:vAlign w:val="center"/>
          </w:tcPr>
          <w:p w14:paraId="5F78A96E" w14:textId="2E06552F" w:rsidR="00A3283B" w:rsidRPr="00ED5488" w:rsidRDefault="00A3283B" w:rsidP="004551A8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>
              <w:rPr>
                <w:rFonts w:eastAsia="Times New Roman" w:cstheme="minorHAnsi"/>
                <w:lang w:eastAsia="de-DE"/>
              </w:rPr>
              <w:t/>
            </w:r>
          </w:p>
        </w:tc>
      </w:tr>
      <w:tr w:rsidR="00A3283B" w:rsidRPr="00ED5488" w14:paraId="3308CDFC" w14:textId="77777777" w:rsidTr="004551A8"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C32049" w14:textId="45B9B525" w:rsidR="00A3283B" w:rsidRPr="00ED5488" w:rsidRDefault="00A3283B" w:rsidP="004551A8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>
              <w:rPr>
                <w:rFonts w:eastAsia="Times New Roman" w:cstheme="minorHAnsi"/>
                <w:lang w:eastAsia="de-DE"/>
              </w:rPr>
              <w:t>Müller</w:t>
            </w: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BA6291" w14:textId="5A1565C0" w:rsidR="00A3283B" w:rsidRPr="00ED5488" w:rsidRDefault="00A3283B" w:rsidP="004551A8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>
              <w:rPr>
                <w:rFonts w:eastAsia="Times New Roman" w:cstheme="minorHAnsi"/>
                <w:lang w:eastAsia="de-DE"/>
              </w:rPr>
              <w:t>Lenny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642A8C" w14:textId="61CF3622" w:rsidR="00A3283B" w:rsidRPr="00ED5488" w:rsidRDefault="00A3283B" w:rsidP="004551A8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>
              <w:rPr>
                <w:rFonts w:eastAsia="Times New Roman" w:cstheme="minorHAnsi"/>
                <w:lang w:eastAsia="de-DE"/>
              </w:rPr>
              <w:t>2008-04-06</w:t>
            </w: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D428B1" w14:textId="314B0628" w:rsidR="00A3283B" w:rsidRPr="00ED5488" w:rsidRDefault="00A3283B" w:rsidP="004551A8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>
              <w:rPr>
                <w:rFonts w:eastAsia="Times New Roman" w:cstheme="minorHAnsi"/>
                <w:lang w:eastAsia="de-DE"/>
              </w:rPr>
              <w:t>Laupheim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C0F67B" w14:textId="4839F0B5" w:rsidR="00A3283B" w:rsidRPr="00ED5488" w:rsidRDefault="00A3283B" w:rsidP="004551A8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>
              <w:rPr>
                <w:rFonts w:eastAsia="Times New Roman" w:cstheme="minorHAnsi"/>
                <w:lang w:eastAsia="de-DE"/>
              </w:rPr>
              <w:t>Martina Müller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BC9A4E" w14:textId="50A63397" w:rsidR="00A3283B" w:rsidRPr="00ED5488" w:rsidRDefault="00A3283B" w:rsidP="004551A8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>
              <w:rPr>
                <w:rFonts w:eastAsia="Times New Roman" w:cstheme="minorHAnsi"/>
                <w:lang w:eastAsia="de-DE"/>
              </w:rPr>
              <w:t>01754848255</w:t>
            </w:r>
          </w:p>
        </w:tc>
        <w:tc>
          <w:tcPr>
            <w:tcW w:w="4394" w:type="dxa"/>
            <w:vAlign w:val="center"/>
          </w:tcPr>
          <w:p w14:paraId="5F78A96E" w14:textId="2E06552F" w:rsidR="00A3283B" w:rsidRPr="00ED5488" w:rsidRDefault="00A3283B" w:rsidP="004551A8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>
              <w:rPr>
                <w:rFonts w:eastAsia="Times New Roman" w:cstheme="minorHAnsi"/>
                <w:lang w:eastAsia="de-DE"/>
              </w:rPr>
              <w:t/>
            </w:r>
          </w:p>
        </w:tc>
      </w:tr>
      <w:tr w:rsidR="00A3283B" w:rsidRPr="00ED5488" w14:paraId="3308CDFC" w14:textId="77777777" w:rsidTr="004551A8"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C32049" w14:textId="45B9B525" w:rsidR="00A3283B" w:rsidRPr="00ED5488" w:rsidRDefault="00A3283B" w:rsidP="004551A8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>
              <w:rPr>
                <w:rFonts w:eastAsia="Times New Roman" w:cstheme="minorHAnsi"/>
                <w:lang w:eastAsia="de-DE"/>
              </w:rPr>
              <w:t>Schoch</w:t>
            </w: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BA6291" w14:textId="5A1565C0" w:rsidR="00A3283B" w:rsidRPr="00ED5488" w:rsidRDefault="00A3283B" w:rsidP="004551A8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>
              <w:rPr>
                <w:rFonts w:eastAsia="Times New Roman" w:cstheme="minorHAnsi"/>
                <w:lang w:eastAsia="de-DE"/>
              </w:rPr>
              <w:t>Tom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642A8C" w14:textId="61CF3622" w:rsidR="00A3283B" w:rsidRPr="00ED5488" w:rsidRDefault="00A3283B" w:rsidP="004551A8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>
              <w:rPr>
                <w:rFonts w:eastAsia="Times New Roman" w:cstheme="minorHAnsi"/>
                <w:lang w:eastAsia="de-DE"/>
              </w:rPr>
              <w:t>2007-11-02</w:t>
            </w: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D428B1" w14:textId="314B0628" w:rsidR="00A3283B" w:rsidRPr="00ED5488" w:rsidRDefault="00A3283B" w:rsidP="004551A8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>
              <w:rPr>
                <w:rFonts w:eastAsia="Times New Roman" w:cstheme="minorHAnsi"/>
                <w:lang w:eastAsia="de-DE"/>
              </w:rPr>
              <w:t>Reinstetten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C0F67B" w14:textId="4839F0B5" w:rsidR="00A3283B" w:rsidRPr="00ED5488" w:rsidRDefault="00A3283B" w:rsidP="004551A8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>
              <w:rPr>
                <w:rFonts w:eastAsia="Times New Roman" w:cstheme="minorHAnsi"/>
                <w:lang w:eastAsia="de-DE"/>
              </w:rPr>
              <w:t>Elke und Thomas Schoch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BC9A4E" w14:textId="50A63397" w:rsidR="00A3283B" w:rsidRPr="00ED5488" w:rsidRDefault="00A3283B" w:rsidP="004551A8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>
              <w:rPr>
                <w:rFonts w:eastAsia="Times New Roman" w:cstheme="minorHAnsi"/>
                <w:lang w:eastAsia="de-DE"/>
              </w:rPr>
              <w:t>015227273894</w:t>
            </w:r>
          </w:p>
        </w:tc>
        <w:tc>
          <w:tcPr>
            <w:tcW w:w="4394" w:type="dxa"/>
            <w:vAlign w:val="center"/>
          </w:tcPr>
          <w:p w14:paraId="5F78A96E" w14:textId="2E06552F" w:rsidR="00A3283B" w:rsidRPr="00ED5488" w:rsidRDefault="00A3283B" w:rsidP="004551A8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>
              <w:rPr>
                <w:rFonts w:eastAsia="Times New Roman" w:cstheme="minorHAnsi"/>
                <w:lang w:eastAsia="de-DE"/>
              </w:rPr>
              <w:t/>
            </w:r>
          </w:p>
        </w:tc>
      </w:tr>
      <w:tr w:rsidR="00A3283B" w:rsidRPr="00ED5488" w14:paraId="3308CDFC" w14:textId="77777777" w:rsidTr="004551A8"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C32049" w14:textId="45B9B525" w:rsidR="00A3283B" w:rsidRPr="00ED5488" w:rsidRDefault="00A3283B" w:rsidP="004551A8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>
              <w:rPr>
                <w:rFonts w:eastAsia="Times New Roman" w:cstheme="minorHAnsi"/>
                <w:lang w:eastAsia="de-DE"/>
              </w:rPr>
              <w:t>Betz</w:t>
            </w: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BA6291" w14:textId="5A1565C0" w:rsidR="00A3283B" w:rsidRPr="00ED5488" w:rsidRDefault="00A3283B" w:rsidP="004551A8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>
              <w:rPr>
                <w:rFonts w:eastAsia="Times New Roman" w:cstheme="minorHAnsi"/>
                <w:lang w:eastAsia="de-DE"/>
              </w:rPr>
              <w:t>Rafael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642A8C" w14:textId="61CF3622" w:rsidR="00A3283B" w:rsidRPr="00ED5488" w:rsidRDefault="00A3283B" w:rsidP="004551A8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>
              <w:rPr>
                <w:rFonts w:eastAsia="Times New Roman" w:cstheme="minorHAnsi"/>
                <w:lang w:eastAsia="de-DE"/>
              </w:rPr>
              <w:t>2007-10-02</w:t>
            </w: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D428B1" w14:textId="314B0628" w:rsidR="00A3283B" w:rsidRPr="00ED5488" w:rsidRDefault="00A3283B" w:rsidP="004551A8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>
              <w:rPr>
                <w:rFonts w:eastAsia="Times New Roman" w:cstheme="minorHAnsi"/>
                <w:lang w:eastAsia="de-DE"/>
              </w:rPr>
              <w:t>Baustetten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C0F67B" w14:textId="4839F0B5" w:rsidR="00A3283B" w:rsidRPr="00ED5488" w:rsidRDefault="00A3283B" w:rsidP="004551A8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>
              <w:rPr>
                <w:rFonts w:eastAsia="Times New Roman" w:cstheme="minorHAnsi"/>
                <w:lang w:eastAsia="de-DE"/>
              </w:rPr>
              <w:t>Beate Betz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BC9A4E" w14:textId="50A63397" w:rsidR="00A3283B" w:rsidRPr="00ED5488" w:rsidRDefault="00A3283B" w:rsidP="004551A8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>
              <w:rPr>
                <w:rFonts w:eastAsia="Times New Roman" w:cstheme="minorHAnsi"/>
                <w:lang w:eastAsia="de-DE"/>
              </w:rPr>
              <w:t>07392/9702894</w:t>
            </w:r>
          </w:p>
        </w:tc>
        <w:tc>
          <w:tcPr>
            <w:tcW w:w="4394" w:type="dxa"/>
            <w:vAlign w:val="center"/>
          </w:tcPr>
          <w:p w14:paraId="5F78A96E" w14:textId="2E06552F" w:rsidR="00A3283B" w:rsidRPr="00ED5488" w:rsidRDefault="00A3283B" w:rsidP="004551A8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>
              <w:rPr>
                <w:rFonts w:eastAsia="Times New Roman" w:cstheme="minorHAnsi"/>
                <w:lang w:eastAsia="de-DE"/>
              </w:rPr>
              <w:t/>
            </w:r>
          </w:p>
        </w:tc>
      </w:tr>
      <w:tr w:rsidR="00A3283B" w:rsidRPr="00ED5488" w14:paraId="3308CDFC" w14:textId="77777777" w:rsidTr="004551A8"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C32049" w14:textId="45B9B525" w:rsidR="00A3283B" w:rsidRPr="00ED5488" w:rsidRDefault="00A3283B" w:rsidP="004551A8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>
              <w:rPr>
                <w:rFonts w:eastAsia="Times New Roman" w:cstheme="minorHAnsi"/>
                <w:lang w:eastAsia="de-DE"/>
              </w:rPr>
              <w:t>Übelhör</w:t>
            </w: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BA6291" w14:textId="5A1565C0" w:rsidR="00A3283B" w:rsidRPr="00ED5488" w:rsidRDefault="00A3283B" w:rsidP="004551A8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>
              <w:rPr>
                <w:rFonts w:eastAsia="Times New Roman" w:cstheme="minorHAnsi"/>
                <w:lang w:eastAsia="de-DE"/>
              </w:rPr>
              <w:t>Lennart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642A8C" w14:textId="61CF3622" w:rsidR="00A3283B" w:rsidRPr="00ED5488" w:rsidRDefault="00A3283B" w:rsidP="004551A8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>
              <w:rPr>
                <w:rFonts w:eastAsia="Times New Roman" w:cstheme="minorHAnsi"/>
                <w:lang w:eastAsia="de-DE"/>
              </w:rPr>
              <w:t>2008-04-05</w:t>
            </w: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D428B1" w14:textId="314B0628" w:rsidR="00A3283B" w:rsidRPr="00ED5488" w:rsidRDefault="00A3283B" w:rsidP="004551A8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>
              <w:rPr>
                <w:rFonts w:eastAsia="Times New Roman" w:cstheme="minorHAnsi"/>
                <w:lang w:eastAsia="de-DE"/>
              </w:rPr>
              <w:t>Baustetten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C0F67B" w14:textId="4839F0B5" w:rsidR="00A3283B" w:rsidRPr="00ED5488" w:rsidRDefault="00A3283B" w:rsidP="004551A8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>
              <w:rPr>
                <w:rFonts w:eastAsia="Times New Roman" w:cstheme="minorHAnsi"/>
                <w:lang w:eastAsia="de-DE"/>
              </w:rPr>
              <w:t>Thomas Übelhör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BC9A4E" w14:textId="50A63397" w:rsidR="00A3283B" w:rsidRPr="00ED5488" w:rsidRDefault="00A3283B" w:rsidP="004551A8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>
              <w:rPr>
                <w:rFonts w:eastAsia="Times New Roman" w:cstheme="minorHAnsi"/>
                <w:lang w:eastAsia="de-DE"/>
              </w:rPr>
              <w:t>0160 8532858</w:t>
            </w:r>
          </w:p>
        </w:tc>
        <w:tc>
          <w:tcPr>
            <w:tcW w:w="4394" w:type="dxa"/>
            <w:vAlign w:val="center"/>
          </w:tcPr>
          <w:p w14:paraId="5F78A96E" w14:textId="2E06552F" w:rsidR="00A3283B" w:rsidRPr="00ED5488" w:rsidRDefault="00A3283B" w:rsidP="004551A8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>
              <w:rPr>
                <w:rFonts w:eastAsia="Times New Roman" w:cstheme="minorHAnsi"/>
                <w:lang w:eastAsia="de-DE"/>
              </w:rPr>
              <w:t/>
            </w:r>
          </w:p>
        </w:tc>
      </w:tr>
      <w:tr w:rsidR="00A3283B" w:rsidRPr="00ED5488" w14:paraId="3308CDFC" w14:textId="77777777" w:rsidTr="004551A8"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C32049" w14:textId="45B9B525" w:rsidR="00A3283B" w:rsidRPr="00ED5488" w:rsidRDefault="00A3283B" w:rsidP="004551A8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>
              <w:rPr>
                <w:rFonts w:eastAsia="Times New Roman" w:cstheme="minorHAnsi"/>
                <w:lang w:eastAsia="de-DE"/>
              </w:rPr>
              <w:t>Dörrler</w:t>
            </w: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BA6291" w14:textId="5A1565C0" w:rsidR="00A3283B" w:rsidRPr="00ED5488" w:rsidRDefault="00A3283B" w:rsidP="004551A8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>
              <w:rPr>
                <w:rFonts w:eastAsia="Times New Roman" w:cstheme="minorHAnsi"/>
                <w:lang w:eastAsia="de-DE"/>
              </w:rPr>
              <w:t>Vincent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642A8C" w14:textId="61CF3622" w:rsidR="00A3283B" w:rsidRPr="00ED5488" w:rsidRDefault="00A3283B" w:rsidP="004551A8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>
              <w:rPr>
                <w:rFonts w:eastAsia="Times New Roman" w:cstheme="minorHAnsi"/>
                <w:lang w:eastAsia="de-DE"/>
              </w:rPr>
              <w:t>2008-04-04</w:t>
            </w: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D428B1" w14:textId="314B0628" w:rsidR="00A3283B" w:rsidRPr="00ED5488" w:rsidRDefault="00A3283B" w:rsidP="004551A8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>
              <w:rPr>
                <w:rFonts w:eastAsia="Times New Roman" w:cstheme="minorHAnsi"/>
                <w:lang w:eastAsia="de-DE"/>
              </w:rPr>
              <w:t>Göppingen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C0F67B" w14:textId="4839F0B5" w:rsidR="00A3283B" w:rsidRPr="00ED5488" w:rsidRDefault="00A3283B" w:rsidP="004551A8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>
              <w:rPr>
                <w:rFonts w:eastAsia="Times New Roman" w:cstheme="minorHAnsi"/>
                <w:lang w:eastAsia="de-DE"/>
              </w:rPr>
              <w:t>Elisabeth Dörrler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BC9A4E" w14:textId="50A63397" w:rsidR="00A3283B" w:rsidRPr="00ED5488" w:rsidRDefault="00A3283B" w:rsidP="004551A8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>
              <w:rPr>
                <w:rFonts w:eastAsia="Times New Roman" w:cstheme="minorHAnsi"/>
                <w:lang w:eastAsia="de-DE"/>
              </w:rPr>
              <w:t>01779414557</w:t>
            </w:r>
          </w:p>
        </w:tc>
        <w:tc>
          <w:tcPr>
            <w:tcW w:w="4394" w:type="dxa"/>
            <w:vAlign w:val="center"/>
          </w:tcPr>
          <w:p w14:paraId="5F78A96E" w14:textId="2E06552F" w:rsidR="00A3283B" w:rsidRPr="00ED5488" w:rsidRDefault="00A3283B" w:rsidP="004551A8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>
              <w:rPr>
                <w:rFonts w:eastAsia="Times New Roman" w:cstheme="minorHAnsi"/>
                <w:lang w:eastAsia="de-DE"/>
              </w:rPr>
              <w:t>bringt eigenes Essen mit, Lactose/Gluten Allergie</w:t>
            </w:r>
          </w:p>
        </w:tc>
      </w:tr>
    </w:tbl>
    <w:p w14:paraId="6BE005A8" w14:textId="253A9868" w:rsidR="00200572" w:rsidRPr="00ED5488" w:rsidRDefault="00200572" w:rsidP="00AC5B5A">
      <w:pPr>
        <w:rPr>
          <w:rFonts w:cstheme="minorHAnsi"/>
        </w:rPr>
      </w:pPr>
    </w:p>
    <w:p>
      <w:r>
        <w:br w:type="page"/>
      </w:r>
    </w:p>
    <w:sectPr w:rsidR="00200572" w:rsidRPr="00ED5488" w:rsidSect="00925B60">
      <w:pgSz w:w="16838" w:h="11906" w:orient="landscape"/>
      <w:pgMar w:top="720" w:right="720" w:bottom="720" w:left="720" w:header="708" w:footer="708" w:gutter="0"/>
      <w:cols w:space="708"/>
      <w:docGrid w:linePitch="360"/>
    </w:sectPr>
    <w:p w14:paraId="70076B57" w14:textId="562B30B0" w:rsidR="00B375A3" w:rsidRPr="00B375A3" w:rsidRDefault="00B375A3" w:rsidP="00B375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B375A3">
        <w:rPr>
          <w:rFonts w:ascii="Calibri-Bold" w:eastAsia="Times New Roman" w:hAnsi="Calibri-Bold" w:cs="Times New Roman"/>
          <w:b/>
          <w:bCs/>
          <w:color w:val="000000"/>
          <w:sz w:val="40"/>
          <w:szCs w:val="40"/>
          <w:lang w:eastAsia="de-DE"/>
        </w:rPr>
        <w:t>Zeltlager 202</w:t>
      </w:r>
      <w:r w:rsidR="000F1165">
        <w:rPr>
          <w:rFonts w:ascii="Calibri-Bold" w:eastAsia="Times New Roman" w:hAnsi="Calibri-Bold" w:cs="Times New Roman"/>
          <w:b/>
          <w:bCs/>
          <w:color w:val="000000"/>
          <w:sz w:val="40"/>
          <w:szCs w:val="40"/>
          <w:lang w:eastAsia="de-DE"/>
        </w:rPr>
        <w:t>2</w:t>
      </w:r>
      <w:r w:rsidRPr="00B375A3">
        <w:rPr>
          <w:rFonts w:ascii="Calibri-Bold" w:eastAsia="Times New Roman" w:hAnsi="Calibri-Bold" w:cs="Times New Roman"/>
          <w:b/>
          <w:bCs/>
          <w:color w:val="000000"/>
          <w:sz w:val="40"/>
          <w:szCs w:val="40"/>
          <w:lang w:eastAsia="de-DE"/>
        </w:rPr>
        <w:t xml:space="preserve">: Zelt </w:t>
      </w:r>
      <w:r>
        <w:rPr>
          <w:rFonts w:ascii="Calibri-Bold" w:eastAsia="Times New Roman" w:hAnsi="Calibri-Bold" w:cs="Times New Roman"/>
          <w:b/>
          <w:bCs/>
          <w:color w:val="000000"/>
          <w:sz w:val="40"/>
          <w:szCs w:val="40"/>
          <w:lang w:eastAsia="de-DE"/>
        </w:rPr>
        <w:t>1</w:t>
      </w:r>
      <w:r w:rsidR="00AC5B5A">
        <w:rPr>
          <w:rFonts w:ascii="Calibri-Bold" w:eastAsia="Times New Roman" w:hAnsi="Calibri-Bold" w:cs="Times New Roman"/>
          <w:b/>
          <w:bCs/>
          <w:color w:val="000000"/>
          <w:sz w:val="40"/>
          <w:szCs w:val="40"/>
          <w:lang w:eastAsia="de-DE"/>
        </w:rPr>
        <w:t xml:space="preserve"> </w:t>
      </w:r>
      <w:r w:rsidRPr="00B375A3">
        <w:rPr>
          <w:rFonts w:ascii="Calibri-Bold" w:eastAsia="Times New Roman" w:hAnsi="Calibri-Bold" w:cs="Times New Roman"/>
          <w:b/>
          <w:bCs/>
          <w:color w:val="000000"/>
          <w:sz w:val="40"/>
          <w:szCs w:val="40"/>
          <w:lang w:eastAsia="de-DE"/>
        </w:rPr>
        <w:t>Teilnehmerinformationen</w:t>
      </w:r>
    </w:p>
    <w:tbl>
      <w:tblPr>
        <w:tblW w:w="1544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874"/>
        <w:gridCol w:w="1885"/>
        <w:gridCol w:w="1278"/>
        <w:gridCol w:w="1195"/>
        <w:gridCol w:w="2552"/>
        <w:gridCol w:w="2268"/>
        <w:gridCol w:w="4394"/>
      </w:tblGrid>
      <w:tr w:rsidR="00A3283B" w:rsidRPr="00ED5488" w14:paraId="751B98D5" w14:textId="77777777" w:rsidTr="00925B60"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F58993" w14:textId="77777777" w:rsidR="00A3283B" w:rsidRPr="00ED5488" w:rsidRDefault="00A3283B" w:rsidP="00AC5B5A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 w:rsidRPr="00ED5488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 xml:space="preserve">Name </w:t>
            </w: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ABA44C" w14:textId="77777777" w:rsidR="00A3283B" w:rsidRPr="00ED5488" w:rsidRDefault="00A3283B" w:rsidP="00AC5B5A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 w:rsidRPr="00ED5488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 xml:space="preserve">Vorname 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CAAD90" w14:textId="77777777" w:rsidR="00A3283B" w:rsidRPr="00ED5488" w:rsidRDefault="00A3283B" w:rsidP="00AC5B5A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 w:rsidRPr="00ED5488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 xml:space="preserve">Geburtstag </w:t>
            </w: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E6D304" w14:textId="108AC8F5" w:rsidR="00A3283B" w:rsidRPr="00ED5488" w:rsidRDefault="00A3283B" w:rsidP="00A3283B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de-DE"/>
              </w:rPr>
            </w:pPr>
            <w:r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>Ort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711865" w14:textId="603290B8" w:rsidR="00A3283B" w:rsidRPr="00ED5488" w:rsidRDefault="00A3283B" w:rsidP="00AC5B5A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 w:rsidRPr="00ED5488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 xml:space="preserve">Ansprechpartner Notfälle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C1C58A" w14:textId="77777777" w:rsidR="00A3283B" w:rsidRPr="00ED5488" w:rsidRDefault="00A3283B" w:rsidP="00AC5B5A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 w:rsidRPr="00ED5488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 xml:space="preserve">Notfallnummer 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C419B8" w14:textId="77777777" w:rsidR="00A3283B" w:rsidRPr="00ED5488" w:rsidRDefault="00A3283B" w:rsidP="00AC5B5A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 w:rsidRPr="00ED5488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 xml:space="preserve">Medikamente, Allergien </w:t>
            </w:r>
            <w:proofErr w:type="spellStart"/>
            <w:r w:rsidRPr="00ED5488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>o.ä</w:t>
            </w:r>
            <w:proofErr w:type="spellEnd"/>
            <w:r w:rsidRPr="00ED5488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>)</w:t>
            </w:r>
          </w:p>
        </w:tc>
      </w:tr>
      <w:tr w:rsidR="00A3283B" w:rsidRPr="00ED5488" w14:paraId="3308CDFC" w14:textId="77777777" w:rsidTr="004551A8"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C32049" w14:textId="45B9B525" w:rsidR="00A3283B" w:rsidRPr="00ED5488" w:rsidRDefault="00A3283B" w:rsidP="004551A8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>
              <w:rPr>
                <w:rFonts w:eastAsia="Times New Roman" w:cstheme="minorHAnsi"/>
                <w:lang w:eastAsia="de-DE"/>
              </w:rPr>
              <w:t>Popovic</w:t>
            </w: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BA6291" w14:textId="5A1565C0" w:rsidR="00A3283B" w:rsidRPr="00ED5488" w:rsidRDefault="00A3283B" w:rsidP="004551A8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>
              <w:rPr>
                <w:rFonts w:eastAsia="Times New Roman" w:cstheme="minorHAnsi"/>
                <w:lang w:eastAsia="de-DE"/>
              </w:rPr>
              <w:t>Konstantin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642A8C" w14:textId="61CF3622" w:rsidR="00A3283B" w:rsidRPr="00ED5488" w:rsidRDefault="00A3283B" w:rsidP="004551A8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>
              <w:rPr>
                <w:rFonts w:eastAsia="Times New Roman" w:cstheme="minorHAnsi"/>
                <w:lang w:eastAsia="de-DE"/>
              </w:rPr>
              <w:t>2007-09-27</w:t>
            </w: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D428B1" w14:textId="314B0628" w:rsidR="00A3283B" w:rsidRPr="00ED5488" w:rsidRDefault="00A3283B" w:rsidP="004551A8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>
              <w:rPr>
                <w:rFonts w:eastAsia="Times New Roman" w:cstheme="minorHAnsi"/>
                <w:lang w:eastAsia="de-DE"/>
              </w:rPr>
              <w:t>Boll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C0F67B" w14:textId="4839F0B5" w:rsidR="00A3283B" w:rsidRPr="00ED5488" w:rsidRDefault="00A3283B" w:rsidP="004551A8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>
              <w:rPr>
                <w:rFonts w:eastAsia="Times New Roman" w:cstheme="minorHAnsi"/>
                <w:lang w:eastAsia="de-DE"/>
              </w:rPr>
              <w:t>Birgit Hausch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BC9A4E" w14:textId="50A63397" w:rsidR="00A3283B" w:rsidRPr="00ED5488" w:rsidRDefault="00A3283B" w:rsidP="004551A8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>
              <w:rPr>
                <w:rFonts w:eastAsia="Times New Roman" w:cstheme="minorHAnsi"/>
                <w:lang w:eastAsia="de-DE"/>
              </w:rPr>
              <w:t>0173 376 26 82</w:t>
            </w:r>
          </w:p>
        </w:tc>
        <w:tc>
          <w:tcPr>
            <w:tcW w:w="4394" w:type="dxa"/>
            <w:vAlign w:val="center"/>
          </w:tcPr>
          <w:p w14:paraId="5F78A96E" w14:textId="2E06552F" w:rsidR="00A3283B" w:rsidRPr="00ED5488" w:rsidRDefault="00A3283B" w:rsidP="004551A8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>
              <w:rPr>
                <w:rFonts w:eastAsia="Times New Roman" w:cstheme="minorHAnsi"/>
                <w:lang w:eastAsia="de-DE"/>
              </w:rPr>
              <w:t/>
            </w:r>
          </w:p>
        </w:tc>
      </w:tr>
      <w:tr w:rsidR="00A3283B" w:rsidRPr="00ED5488" w14:paraId="3308CDFC" w14:textId="77777777" w:rsidTr="004551A8"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C32049" w14:textId="45B9B525" w:rsidR="00A3283B" w:rsidRPr="00ED5488" w:rsidRDefault="00A3283B" w:rsidP="004551A8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>
              <w:rPr>
                <w:rFonts w:eastAsia="Times New Roman" w:cstheme="minorHAnsi"/>
                <w:lang w:eastAsia="de-DE"/>
              </w:rPr>
              <w:t>Müller</w:t>
            </w: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BA6291" w14:textId="5A1565C0" w:rsidR="00A3283B" w:rsidRPr="00ED5488" w:rsidRDefault="00A3283B" w:rsidP="004551A8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>
              <w:rPr>
                <w:rFonts w:eastAsia="Times New Roman" w:cstheme="minorHAnsi"/>
                <w:lang w:eastAsia="de-DE"/>
              </w:rPr>
              <w:t>Lenny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642A8C" w14:textId="61CF3622" w:rsidR="00A3283B" w:rsidRPr="00ED5488" w:rsidRDefault="00A3283B" w:rsidP="004551A8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>
              <w:rPr>
                <w:rFonts w:eastAsia="Times New Roman" w:cstheme="minorHAnsi"/>
                <w:lang w:eastAsia="de-DE"/>
              </w:rPr>
              <w:t>2008-04-06</w:t>
            </w: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D428B1" w14:textId="314B0628" w:rsidR="00A3283B" w:rsidRPr="00ED5488" w:rsidRDefault="00A3283B" w:rsidP="004551A8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>
              <w:rPr>
                <w:rFonts w:eastAsia="Times New Roman" w:cstheme="minorHAnsi"/>
                <w:lang w:eastAsia="de-DE"/>
              </w:rPr>
              <w:t>Laupheim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C0F67B" w14:textId="4839F0B5" w:rsidR="00A3283B" w:rsidRPr="00ED5488" w:rsidRDefault="00A3283B" w:rsidP="004551A8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>
              <w:rPr>
                <w:rFonts w:eastAsia="Times New Roman" w:cstheme="minorHAnsi"/>
                <w:lang w:eastAsia="de-DE"/>
              </w:rPr>
              <w:t>Martina Müller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BC9A4E" w14:textId="50A63397" w:rsidR="00A3283B" w:rsidRPr="00ED5488" w:rsidRDefault="00A3283B" w:rsidP="004551A8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>
              <w:rPr>
                <w:rFonts w:eastAsia="Times New Roman" w:cstheme="minorHAnsi"/>
                <w:lang w:eastAsia="de-DE"/>
              </w:rPr>
              <w:t>01754848255</w:t>
            </w:r>
          </w:p>
        </w:tc>
        <w:tc>
          <w:tcPr>
            <w:tcW w:w="4394" w:type="dxa"/>
            <w:vAlign w:val="center"/>
          </w:tcPr>
          <w:p w14:paraId="5F78A96E" w14:textId="2E06552F" w:rsidR="00A3283B" w:rsidRPr="00ED5488" w:rsidRDefault="00A3283B" w:rsidP="004551A8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>
              <w:rPr>
                <w:rFonts w:eastAsia="Times New Roman" w:cstheme="minorHAnsi"/>
                <w:lang w:eastAsia="de-DE"/>
              </w:rPr>
              <w:t/>
            </w:r>
          </w:p>
        </w:tc>
      </w:tr>
      <w:tr w:rsidR="00A3283B" w:rsidRPr="00ED5488" w14:paraId="3308CDFC" w14:textId="77777777" w:rsidTr="004551A8"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C32049" w14:textId="45B9B525" w:rsidR="00A3283B" w:rsidRPr="00ED5488" w:rsidRDefault="00A3283B" w:rsidP="004551A8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>
              <w:rPr>
                <w:rFonts w:eastAsia="Times New Roman" w:cstheme="minorHAnsi"/>
                <w:lang w:eastAsia="de-DE"/>
              </w:rPr>
              <w:t>Schoch</w:t>
            </w: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BA6291" w14:textId="5A1565C0" w:rsidR="00A3283B" w:rsidRPr="00ED5488" w:rsidRDefault="00A3283B" w:rsidP="004551A8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>
              <w:rPr>
                <w:rFonts w:eastAsia="Times New Roman" w:cstheme="minorHAnsi"/>
                <w:lang w:eastAsia="de-DE"/>
              </w:rPr>
              <w:t>Tom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642A8C" w14:textId="61CF3622" w:rsidR="00A3283B" w:rsidRPr="00ED5488" w:rsidRDefault="00A3283B" w:rsidP="004551A8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>
              <w:rPr>
                <w:rFonts w:eastAsia="Times New Roman" w:cstheme="minorHAnsi"/>
                <w:lang w:eastAsia="de-DE"/>
              </w:rPr>
              <w:t>2007-11-02</w:t>
            </w: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D428B1" w14:textId="314B0628" w:rsidR="00A3283B" w:rsidRPr="00ED5488" w:rsidRDefault="00A3283B" w:rsidP="004551A8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>
              <w:rPr>
                <w:rFonts w:eastAsia="Times New Roman" w:cstheme="minorHAnsi"/>
                <w:lang w:eastAsia="de-DE"/>
              </w:rPr>
              <w:t>Reinstetten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C0F67B" w14:textId="4839F0B5" w:rsidR="00A3283B" w:rsidRPr="00ED5488" w:rsidRDefault="00A3283B" w:rsidP="004551A8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>
              <w:rPr>
                <w:rFonts w:eastAsia="Times New Roman" w:cstheme="minorHAnsi"/>
                <w:lang w:eastAsia="de-DE"/>
              </w:rPr>
              <w:t>Elke und Thomas Schoch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BC9A4E" w14:textId="50A63397" w:rsidR="00A3283B" w:rsidRPr="00ED5488" w:rsidRDefault="00A3283B" w:rsidP="004551A8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>
              <w:rPr>
                <w:rFonts w:eastAsia="Times New Roman" w:cstheme="minorHAnsi"/>
                <w:lang w:eastAsia="de-DE"/>
              </w:rPr>
              <w:t>015227273894</w:t>
            </w:r>
          </w:p>
        </w:tc>
        <w:tc>
          <w:tcPr>
            <w:tcW w:w="4394" w:type="dxa"/>
            <w:vAlign w:val="center"/>
          </w:tcPr>
          <w:p w14:paraId="5F78A96E" w14:textId="2E06552F" w:rsidR="00A3283B" w:rsidRPr="00ED5488" w:rsidRDefault="00A3283B" w:rsidP="004551A8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>
              <w:rPr>
                <w:rFonts w:eastAsia="Times New Roman" w:cstheme="minorHAnsi"/>
                <w:lang w:eastAsia="de-DE"/>
              </w:rPr>
              <w:t/>
            </w:r>
          </w:p>
        </w:tc>
      </w:tr>
      <w:tr w:rsidR="00A3283B" w:rsidRPr="00ED5488" w14:paraId="3308CDFC" w14:textId="77777777" w:rsidTr="004551A8"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C32049" w14:textId="45B9B525" w:rsidR="00A3283B" w:rsidRPr="00ED5488" w:rsidRDefault="00A3283B" w:rsidP="004551A8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>
              <w:rPr>
                <w:rFonts w:eastAsia="Times New Roman" w:cstheme="minorHAnsi"/>
                <w:lang w:eastAsia="de-DE"/>
              </w:rPr>
              <w:t>Betz</w:t>
            </w: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BA6291" w14:textId="5A1565C0" w:rsidR="00A3283B" w:rsidRPr="00ED5488" w:rsidRDefault="00A3283B" w:rsidP="004551A8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>
              <w:rPr>
                <w:rFonts w:eastAsia="Times New Roman" w:cstheme="minorHAnsi"/>
                <w:lang w:eastAsia="de-DE"/>
              </w:rPr>
              <w:t>Rafael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642A8C" w14:textId="61CF3622" w:rsidR="00A3283B" w:rsidRPr="00ED5488" w:rsidRDefault="00A3283B" w:rsidP="004551A8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>
              <w:rPr>
                <w:rFonts w:eastAsia="Times New Roman" w:cstheme="minorHAnsi"/>
                <w:lang w:eastAsia="de-DE"/>
              </w:rPr>
              <w:t>2007-10-02</w:t>
            </w: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D428B1" w14:textId="314B0628" w:rsidR="00A3283B" w:rsidRPr="00ED5488" w:rsidRDefault="00A3283B" w:rsidP="004551A8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>
              <w:rPr>
                <w:rFonts w:eastAsia="Times New Roman" w:cstheme="minorHAnsi"/>
                <w:lang w:eastAsia="de-DE"/>
              </w:rPr>
              <w:t>Baustetten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C0F67B" w14:textId="4839F0B5" w:rsidR="00A3283B" w:rsidRPr="00ED5488" w:rsidRDefault="00A3283B" w:rsidP="004551A8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>
              <w:rPr>
                <w:rFonts w:eastAsia="Times New Roman" w:cstheme="minorHAnsi"/>
                <w:lang w:eastAsia="de-DE"/>
              </w:rPr>
              <w:t>Beate Betz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BC9A4E" w14:textId="50A63397" w:rsidR="00A3283B" w:rsidRPr="00ED5488" w:rsidRDefault="00A3283B" w:rsidP="004551A8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>
              <w:rPr>
                <w:rFonts w:eastAsia="Times New Roman" w:cstheme="minorHAnsi"/>
                <w:lang w:eastAsia="de-DE"/>
              </w:rPr>
              <w:t>07392/9702894</w:t>
            </w:r>
          </w:p>
        </w:tc>
        <w:tc>
          <w:tcPr>
            <w:tcW w:w="4394" w:type="dxa"/>
            <w:vAlign w:val="center"/>
          </w:tcPr>
          <w:p w14:paraId="5F78A96E" w14:textId="2E06552F" w:rsidR="00A3283B" w:rsidRPr="00ED5488" w:rsidRDefault="00A3283B" w:rsidP="004551A8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>
              <w:rPr>
                <w:rFonts w:eastAsia="Times New Roman" w:cstheme="minorHAnsi"/>
                <w:lang w:eastAsia="de-DE"/>
              </w:rPr>
              <w:t/>
            </w:r>
          </w:p>
        </w:tc>
      </w:tr>
      <w:tr w:rsidR="00A3283B" w:rsidRPr="00ED5488" w14:paraId="3308CDFC" w14:textId="77777777" w:rsidTr="004551A8"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C32049" w14:textId="45B9B525" w:rsidR="00A3283B" w:rsidRPr="00ED5488" w:rsidRDefault="00A3283B" w:rsidP="004551A8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>
              <w:rPr>
                <w:rFonts w:eastAsia="Times New Roman" w:cstheme="minorHAnsi"/>
                <w:lang w:eastAsia="de-DE"/>
              </w:rPr>
              <w:t>Übelhör</w:t>
            </w: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BA6291" w14:textId="5A1565C0" w:rsidR="00A3283B" w:rsidRPr="00ED5488" w:rsidRDefault="00A3283B" w:rsidP="004551A8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>
              <w:rPr>
                <w:rFonts w:eastAsia="Times New Roman" w:cstheme="minorHAnsi"/>
                <w:lang w:eastAsia="de-DE"/>
              </w:rPr>
              <w:t>Lennart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642A8C" w14:textId="61CF3622" w:rsidR="00A3283B" w:rsidRPr="00ED5488" w:rsidRDefault="00A3283B" w:rsidP="004551A8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>
              <w:rPr>
                <w:rFonts w:eastAsia="Times New Roman" w:cstheme="minorHAnsi"/>
                <w:lang w:eastAsia="de-DE"/>
              </w:rPr>
              <w:t>2008-04-05</w:t>
            </w: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D428B1" w14:textId="314B0628" w:rsidR="00A3283B" w:rsidRPr="00ED5488" w:rsidRDefault="00A3283B" w:rsidP="004551A8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>
              <w:rPr>
                <w:rFonts w:eastAsia="Times New Roman" w:cstheme="minorHAnsi"/>
                <w:lang w:eastAsia="de-DE"/>
              </w:rPr>
              <w:t>Baustetten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C0F67B" w14:textId="4839F0B5" w:rsidR="00A3283B" w:rsidRPr="00ED5488" w:rsidRDefault="00A3283B" w:rsidP="004551A8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>
              <w:rPr>
                <w:rFonts w:eastAsia="Times New Roman" w:cstheme="minorHAnsi"/>
                <w:lang w:eastAsia="de-DE"/>
              </w:rPr>
              <w:t>Thomas Übelhör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BC9A4E" w14:textId="50A63397" w:rsidR="00A3283B" w:rsidRPr="00ED5488" w:rsidRDefault="00A3283B" w:rsidP="004551A8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>
              <w:rPr>
                <w:rFonts w:eastAsia="Times New Roman" w:cstheme="minorHAnsi"/>
                <w:lang w:eastAsia="de-DE"/>
              </w:rPr>
              <w:t>0160 8532858</w:t>
            </w:r>
          </w:p>
        </w:tc>
        <w:tc>
          <w:tcPr>
            <w:tcW w:w="4394" w:type="dxa"/>
            <w:vAlign w:val="center"/>
          </w:tcPr>
          <w:p w14:paraId="5F78A96E" w14:textId="2E06552F" w:rsidR="00A3283B" w:rsidRPr="00ED5488" w:rsidRDefault="00A3283B" w:rsidP="004551A8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>
              <w:rPr>
                <w:rFonts w:eastAsia="Times New Roman" w:cstheme="minorHAnsi"/>
                <w:lang w:eastAsia="de-DE"/>
              </w:rPr>
              <w:t/>
            </w:r>
          </w:p>
        </w:tc>
      </w:tr>
      <w:tr w:rsidR="00A3283B" w:rsidRPr="00ED5488" w14:paraId="3308CDFC" w14:textId="77777777" w:rsidTr="004551A8"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C32049" w14:textId="45B9B525" w:rsidR="00A3283B" w:rsidRPr="00ED5488" w:rsidRDefault="00A3283B" w:rsidP="004551A8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>
              <w:rPr>
                <w:rFonts w:eastAsia="Times New Roman" w:cstheme="minorHAnsi"/>
                <w:lang w:eastAsia="de-DE"/>
              </w:rPr>
              <w:t>Dörrler</w:t>
            </w: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BA6291" w14:textId="5A1565C0" w:rsidR="00A3283B" w:rsidRPr="00ED5488" w:rsidRDefault="00A3283B" w:rsidP="004551A8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>
              <w:rPr>
                <w:rFonts w:eastAsia="Times New Roman" w:cstheme="minorHAnsi"/>
                <w:lang w:eastAsia="de-DE"/>
              </w:rPr>
              <w:t>Vincent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642A8C" w14:textId="61CF3622" w:rsidR="00A3283B" w:rsidRPr="00ED5488" w:rsidRDefault="00A3283B" w:rsidP="004551A8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>
              <w:rPr>
                <w:rFonts w:eastAsia="Times New Roman" w:cstheme="minorHAnsi"/>
                <w:lang w:eastAsia="de-DE"/>
              </w:rPr>
              <w:t>2008-04-04</w:t>
            </w: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D428B1" w14:textId="314B0628" w:rsidR="00A3283B" w:rsidRPr="00ED5488" w:rsidRDefault="00A3283B" w:rsidP="004551A8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>
              <w:rPr>
                <w:rFonts w:eastAsia="Times New Roman" w:cstheme="minorHAnsi"/>
                <w:lang w:eastAsia="de-DE"/>
              </w:rPr>
              <w:t>Göppingen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C0F67B" w14:textId="4839F0B5" w:rsidR="00A3283B" w:rsidRPr="00ED5488" w:rsidRDefault="00A3283B" w:rsidP="004551A8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>
              <w:rPr>
                <w:rFonts w:eastAsia="Times New Roman" w:cstheme="minorHAnsi"/>
                <w:lang w:eastAsia="de-DE"/>
              </w:rPr>
              <w:t>Elisabeth Dörrler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BC9A4E" w14:textId="50A63397" w:rsidR="00A3283B" w:rsidRPr="00ED5488" w:rsidRDefault="00A3283B" w:rsidP="004551A8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>
              <w:rPr>
                <w:rFonts w:eastAsia="Times New Roman" w:cstheme="minorHAnsi"/>
                <w:lang w:eastAsia="de-DE"/>
              </w:rPr>
              <w:t>01779414557</w:t>
            </w:r>
          </w:p>
        </w:tc>
        <w:tc>
          <w:tcPr>
            <w:tcW w:w="4394" w:type="dxa"/>
            <w:vAlign w:val="center"/>
          </w:tcPr>
          <w:p w14:paraId="5F78A96E" w14:textId="2E06552F" w:rsidR="00A3283B" w:rsidRPr="00ED5488" w:rsidRDefault="00A3283B" w:rsidP="004551A8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>
              <w:rPr>
                <w:rFonts w:eastAsia="Times New Roman" w:cstheme="minorHAnsi"/>
                <w:lang w:eastAsia="de-DE"/>
              </w:rPr>
              <w:t>bringt eigenes Essen mit, Lactose/Gluten Allergie</w:t>
            </w:r>
          </w:p>
        </w:tc>
      </w:tr>
    </w:tbl>
    <w:p w14:paraId="6BE005A8" w14:textId="253A9868" w:rsidR="00200572" w:rsidRPr="00ED5488" w:rsidRDefault="00200572" w:rsidP="00AC5B5A">
      <w:pPr>
        <w:rPr>
          <w:rFonts w:cstheme="minorHAnsi"/>
        </w:rPr>
      </w:pPr>
    </w:p>
    <w:p>
      <w:r>
        <w:br w:type="page"/>
      </w:r>
    </w:p>
    <w:sectPr w:rsidR="00200572" w:rsidRPr="00ED5488" w:rsidSect="00925B60">
      <w:pgSz w:w="16838" w:h="11906" w:orient="landscape"/>
      <w:pgMar w:top="720" w:right="720" w:bottom="720" w:left="720" w:header="708" w:footer="708" w:gutter="0"/>
      <w:cols w:space="708"/>
      <w:docGrid w:linePitch="360"/>
    </w:sectPr>
    <w:p w14:paraId="70076B57" w14:textId="562B30B0" w:rsidR="00B375A3" w:rsidRPr="00B375A3" w:rsidRDefault="00B375A3" w:rsidP="00B375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B375A3">
        <w:rPr>
          <w:rFonts w:ascii="Calibri-Bold" w:eastAsia="Times New Roman" w:hAnsi="Calibri-Bold" w:cs="Times New Roman"/>
          <w:b/>
          <w:bCs/>
          <w:color w:val="000000"/>
          <w:sz w:val="40"/>
          <w:szCs w:val="40"/>
          <w:lang w:eastAsia="de-DE"/>
        </w:rPr>
        <w:t>Zeltlager 202</w:t>
      </w:r>
      <w:r w:rsidR="000F1165">
        <w:rPr>
          <w:rFonts w:ascii="Calibri-Bold" w:eastAsia="Times New Roman" w:hAnsi="Calibri-Bold" w:cs="Times New Roman"/>
          <w:b/>
          <w:bCs/>
          <w:color w:val="000000"/>
          <w:sz w:val="40"/>
          <w:szCs w:val="40"/>
          <w:lang w:eastAsia="de-DE"/>
        </w:rPr>
        <w:t>2</w:t>
      </w:r>
      <w:r w:rsidRPr="00B375A3">
        <w:rPr>
          <w:rFonts w:ascii="Calibri-Bold" w:eastAsia="Times New Roman" w:hAnsi="Calibri-Bold" w:cs="Times New Roman"/>
          <w:b/>
          <w:bCs/>
          <w:color w:val="000000"/>
          <w:sz w:val="40"/>
          <w:szCs w:val="40"/>
          <w:lang w:eastAsia="de-DE"/>
        </w:rPr>
        <w:t xml:space="preserve">: Zelt </w:t>
      </w:r>
      <w:r>
        <w:rPr>
          <w:rFonts w:ascii="Calibri-Bold" w:eastAsia="Times New Roman" w:hAnsi="Calibri-Bold" w:cs="Times New Roman"/>
          <w:b/>
          <w:bCs/>
          <w:color w:val="000000"/>
          <w:sz w:val="40"/>
          <w:szCs w:val="40"/>
          <w:lang w:eastAsia="de-DE"/>
        </w:rPr>
        <w:t>1</w:t>
      </w:r>
      <w:r w:rsidR="00AC5B5A">
        <w:rPr>
          <w:rFonts w:ascii="Calibri-Bold" w:eastAsia="Times New Roman" w:hAnsi="Calibri-Bold" w:cs="Times New Roman"/>
          <w:b/>
          <w:bCs/>
          <w:color w:val="000000"/>
          <w:sz w:val="40"/>
          <w:szCs w:val="40"/>
          <w:lang w:eastAsia="de-DE"/>
        </w:rPr>
        <w:t xml:space="preserve"> </w:t>
      </w:r>
      <w:r w:rsidRPr="00B375A3">
        <w:rPr>
          <w:rFonts w:ascii="Calibri-Bold" w:eastAsia="Times New Roman" w:hAnsi="Calibri-Bold" w:cs="Times New Roman"/>
          <w:b/>
          <w:bCs/>
          <w:color w:val="000000"/>
          <w:sz w:val="40"/>
          <w:szCs w:val="40"/>
          <w:lang w:eastAsia="de-DE"/>
        </w:rPr>
        <w:t>Teilnehmerinformationen</w:t>
      </w:r>
    </w:p>
    <w:tbl>
      <w:tblPr>
        <w:tblW w:w="1544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874"/>
        <w:gridCol w:w="1885"/>
        <w:gridCol w:w="1278"/>
        <w:gridCol w:w="1195"/>
        <w:gridCol w:w="2552"/>
        <w:gridCol w:w="2268"/>
        <w:gridCol w:w="4394"/>
      </w:tblGrid>
      <w:tr w:rsidR="00A3283B" w:rsidRPr="00ED5488" w14:paraId="751B98D5" w14:textId="77777777" w:rsidTr="00925B60"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F58993" w14:textId="77777777" w:rsidR="00A3283B" w:rsidRPr="00ED5488" w:rsidRDefault="00A3283B" w:rsidP="00AC5B5A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 w:rsidRPr="00ED5488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 xml:space="preserve">Name </w:t>
            </w: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ABA44C" w14:textId="77777777" w:rsidR="00A3283B" w:rsidRPr="00ED5488" w:rsidRDefault="00A3283B" w:rsidP="00AC5B5A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 w:rsidRPr="00ED5488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 xml:space="preserve">Vorname 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CAAD90" w14:textId="77777777" w:rsidR="00A3283B" w:rsidRPr="00ED5488" w:rsidRDefault="00A3283B" w:rsidP="00AC5B5A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 w:rsidRPr="00ED5488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 xml:space="preserve">Geburtstag </w:t>
            </w: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E6D304" w14:textId="108AC8F5" w:rsidR="00A3283B" w:rsidRPr="00ED5488" w:rsidRDefault="00A3283B" w:rsidP="00A3283B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de-DE"/>
              </w:rPr>
            </w:pPr>
            <w:r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>Ort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711865" w14:textId="603290B8" w:rsidR="00A3283B" w:rsidRPr="00ED5488" w:rsidRDefault="00A3283B" w:rsidP="00AC5B5A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 w:rsidRPr="00ED5488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 xml:space="preserve">Ansprechpartner Notfälle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C1C58A" w14:textId="77777777" w:rsidR="00A3283B" w:rsidRPr="00ED5488" w:rsidRDefault="00A3283B" w:rsidP="00AC5B5A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 w:rsidRPr="00ED5488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 xml:space="preserve">Notfallnummer 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C419B8" w14:textId="77777777" w:rsidR="00A3283B" w:rsidRPr="00ED5488" w:rsidRDefault="00A3283B" w:rsidP="00AC5B5A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 w:rsidRPr="00ED5488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 xml:space="preserve">Medikamente, Allergien </w:t>
            </w:r>
            <w:proofErr w:type="spellStart"/>
            <w:r w:rsidRPr="00ED5488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>o.ä</w:t>
            </w:r>
            <w:proofErr w:type="spellEnd"/>
            <w:r w:rsidRPr="00ED5488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>)</w:t>
            </w:r>
          </w:p>
        </w:tc>
      </w:tr>
      <w:tr w:rsidR="00A3283B" w:rsidRPr="00ED5488" w14:paraId="3308CDFC" w14:textId="77777777" w:rsidTr="004551A8"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C32049" w14:textId="45B9B525" w:rsidR="00A3283B" w:rsidRPr="00ED5488" w:rsidRDefault="00A3283B" w:rsidP="004551A8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>
              <w:rPr>
                <w:rFonts w:eastAsia="Times New Roman" w:cstheme="minorHAnsi"/>
                <w:lang w:eastAsia="de-DE"/>
              </w:rPr>
              <w:t>Popovic</w:t>
            </w: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BA6291" w14:textId="5A1565C0" w:rsidR="00A3283B" w:rsidRPr="00ED5488" w:rsidRDefault="00A3283B" w:rsidP="004551A8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>
              <w:rPr>
                <w:rFonts w:eastAsia="Times New Roman" w:cstheme="minorHAnsi"/>
                <w:lang w:eastAsia="de-DE"/>
              </w:rPr>
              <w:t>Konstantin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642A8C" w14:textId="61CF3622" w:rsidR="00A3283B" w:rsidRPr="00ED5488" w:rsidRDefault="00A3283B" w:rsidP="004551A8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>
              <w:rPr>
                <w:rFonts w:eastAsia="Times New Roman" w:cstheme="minorHAnsi"/>
                <w:lang w:eastAsia="de-DE"/>
              </w:rPr>
              <w:t>2007-09-27</w:t>
            </w: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D428B1" w14:textId="314B0628" w:rsidR="00A3283B" w:rsidRPr="00ED5488" w:rsidRDefault="00A3283B" w:rsidP="004551A8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>
              <w:rPr>
                <w:rFonts w:eastAsia="Times New Roman" w:cstheme="minorHAnsi"/>
                <w:lang w:eastAsia="de-DE"/>
              </w:rPr>
              <w:t>Boll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C0F67B" w14:textId="4839F0B5" w:rsidR="00A3283B" w:rsidRPr="00ED5488" w:rsidRDefault="00A3283B" w:rsidP="004551A8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>
              <w:rPr>
                <w:rFonts w:eastAsia="Times New Roman" w:cstheme="minorHAnsi"/>
                <w:lang w:eastAsia="de-DE"/>
              </w:rPr>
              <w:t>Birgit Hausch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BC9A4E" w14:textId="50A63397" w:rsidR="00A3283B" w:rsidRPr="00ED5488" w:rsidRDefault="00A3283B" w:rsidP="004551A8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>
              <w:rPr>
                <w:rFonts w:eastAsia="Times New Roman" w:cstheme="minorHAnsi"/>
                <w:lang w:eastAsia="de-DE"/>
              </w:rPr>
              <w:t>0173 376 26 82</w:t>
            </w:r>
          </w:p>
        </w:tc>
        <w:tc>
          <w:tcPr>
            <w:tcW w:w="4394" w:type="dxa"/>
            <w:vAlign w:val="center"/>
          </w:tcPr>
          <w:p w14:paraId="5F78A96E" w14:textId="2E06552F" w:rsidR="00A3283B" w:rsidRPr="00ED5488" w:rsidRDefault="00A3283B" w:rsidP="004551A8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>
              <w:rPr>
                <w:rFonts w:eastAsia="Times New Roman" w:cstheme="minorHAnsi"/>
                <w:lang w:eastAsia="de-DE"/>
              </w:rPr>
              <w:t/>
            </w:r>
          </w:p>
        </w:tc>
      </w:tr>
      <w:tr w:rsidR="00A3283B" w:rsidRPr="00ED5488" w14:paraId="3308CDFC" w14:textId="77777777" w:rsidTr="004551A8"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C32049" w14:textId="45B9B525" w:rsidR="00A3283B" w:rsidRPr="00ED5488" w:rsidRDefault="00A3283B" w:rsidP="004551A8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>
              <w:rPr>
                <w:rFonts w:eastAsia="Times New Roman" w:cstheme="minorHAnsi"/>
                <w:lang w:eastAsia="de-DE"/>
              </w:rPr>
              <w:t>Müller</w:t>
            </w: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BA6291" w14:textId="5A1565C0" w:rsidR="00A3283B" w:rsidRPr="00ED5488" w:rsidRDefault="00A3283B" w:rsidP="004551A8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>
              <w:rPr>
                <w:rFonts w:eastAsia="Times New Roman" w:cstheme="minorHAnsi"/>
                <w:lang w:eastAsia="de-DE"/>
              </w:rPr>
              <w:t>Lenny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642A8C" w14:textId="61CF3622" w:rsidR="00A3283B" w:rsidRPr="00ED5488" w:rsidRDefault="00A3283B" w:rsidP="004551A8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>
              <w:rPr>
                <w:rFonts w:eastAsia="Times New Roman" w:cstheme="minorHAnsi"/>
                <w:lang w:eastAsia="de-DE"/>
              </w:rPr>
              <w:t>2008-04-06</w:t>
            </w: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D428B1" w14:textId="314B0628" w:rsidR="00A3283B" w:rsidRPr="00ED5488" w:rsidRDefault="00A3283B" w:rsidP="004551A8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>
              <w:rPr>
                <w:rFonts w:eastAsia="Times New Roman" w:cstheme="minorHAnsi"/>
                <w:lang w:eastAsia="de-DE"/>
              </w:rPr>
              <w:t>Laupheim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C0F67B" w14:textId="4839F0B5" w:rsidR="00A3283B" w:rsidRPr="00ED5488" w:rsidRDefault="00A3283B" w:rsidP="004551A8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>
              <w:rPr>
                <w:rFonts w:eastAsia="Times New Roman" w:cstheme="minorHAnsi"/>
                <w:lang w:eastAsia="de-DE"/>
              </w:rPr>
              <w:t>Martina Müller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BC9A4E" w14:textId="50A63397" w:rsidR="00A3283B" w:rsidRPr="00ED5488" w:rsidRDefault="00A3283B" w:rsidP="004551A8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>
              <w:rPr>
                <w:rFonts w:eastAsia="Times New Roman" w:cstheme="minorHAnsi"/>
                <w:lang w:eastAsia="de-DE"/>
              </w:rPr>
              <w:t>01754848255</w:t>
            </w:r>
          </w:p>
        </w:tc>
        <w:tc>
          <w:tcPr>
            <w:tcW w:w="4394" w:type="dxa"/>
            <w:vAlign w:val="center"/>
          </w:tcPr>
          <w:p w14:paraId="5F78A96E" w14:textId="2E06552F" w:rsidR="00A3283B" w:rsidRPr="00ED5488" w:rsidRDefault="00A3283B" w:rsidP="004551A8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>
              <w:rPr>
                <w:rFonts w:eastAsia="Times New Roman" w:cstheme="minorHAnsi"/>
                <w:lang w:eastAsia="de-DE"/>
              </w:rPr>
              <w:t/>
            </w:r>
          </w:p>
        </w:tc>
      </w:tr>
      <w:tr w:rsidR="00A3283B" w:rsidRPr="00ED5488" w14:paraId="3308CDFC" w14:textId="77777777" w:rsidTr="004551A8"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C32049" w14:textId="45B9B525" w:rsidR="00A3283B" w:rsidRPr="00ED5488" w:rsidRDefault="00A3283B" w:rsidP="004551A8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>
              <w:rPr>
                <w:rFonts w:eastAsia="Times New Roman" w:cstheme="minorHAnsi"/>
                <w:lang w:eastAsia="de-DE"/>
              </w:rPr>
              <w:t>Schoch</w:t>
            </w: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BA6291" w14:textId="5A1565C0" w:rsidR="00A3283B" w:rsidRPr="00ED5488" w:rsidRDefault="00A3283B" w:rsidP="004551A8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>
              <w:rPr>
                <w:rFonts w:eastAsia="Times New Roman" w:cstheme="minorHAnsi"/>
                <w:lang w:eastAsia="de-DE"/>
              </w:rPr>
              <w:t>Tom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642A8C" w14:textId="61CF3622" w:rsidR="00A3283B" w:rsidRPr="00ED5488" w:rsidRDefault="00A3283B" w:rsidP="004551A8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>
              <w:rPr>
                <w:rFonts w:eastAsia="Times New Roman" w:cstheme="minorHAnsi"/>
                <w:lang w:eastAsia="de-DE"/>
              </w:rPr>
              <w:t>2007-11-02</w:t>
            </w: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D428B1" w14:textId="314B0628" w:rsidR="00A3283B" w:rsidRPr="00ED5488" w:rsidRDefault="00A3283B" w:rsidP="004551A8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>
              <w:rPr>
                <w:rFonts w:eastAsia="Times New Roman" w:cstheme="minorHAnsi"/>
                <w:lang w:eastAsia="de-DE"/>
              </w:rPr>
              <w:t>Reinstetten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C0F67B" w14:textId="4839F0B5" w:rsidR="00A3283B" w:rsidRPr="00ED5488" w:rsidRDefault="00A3283B" w:rsidP="004551A8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>
              <w:rPr>
                <w:rFonts w:eastAsia="Times New Roman" w:cstheme="minorHAnsi"/>
                <w:lang w:eastAsia="de-DE"/>
              </w:rPr>
              <w:t>Elke und Thomas Schoch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BC9A4E" w14:textId="50A63397" w:rsidR="00A3283B" w:rsidRPr="00ED5488" w:rsidRDefault="00A3283B" w:rsidP="004551A8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>
              <w:rPr>
                <w:rFonts w:eastAsia="Times New Roman" w:cstheme="minorHAnsi"/>
                <w:lang w:eastAsia="de-DE"/>
              </w:rPr>
              <w:t>015227273894</w:t>
            </w:r>
          </w:p>
        </w:tc>
        <w:tc>
          <w:tcPr>
            <w:tcW w:w="4394" w:type="dxa"/>
            <w:vAlign w:val="center"/>
          </w:tcPr>
          <w:p w14:paraId="5F78A96E" w14:textId="2E06552F" w:rsidR="00A3283B" w:rsidRPr="00ED5488" w:rsidRDefault="00A3283B" w:rsidP="004551A8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>
              <w:rPr>
                <w:rFonts w:eastAsia="Times New Roman" w:cstheme="minorHAnsi"/>
                <w:lang w:eastAsia="de-DE"/>
              </w:rPr>
              <w:t/>
            </w:r>
          </w:p>
        </w:tc>
      </w:tr>
      <w:tr w:rsidR="00A3283B" w:rsidRPr="00ED5488" w14:paraId="3308CDFC" w14:textId="77777777" w:rsidTr="004551A8"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C32049" w14:textId="45B9B525" w:rsidR="00A3283B" w:rsidRPr="00ED5488" w:rsidRDefault="00A3283B" w:rsidP="004551A8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>
              <w:rPr>
                <w:rFonts w:eastAsia="Times New Roman" w:cstheme="minorHAnsi"/>
                <w:lang w:eastAsia="de-DE"/>
              </w:rPr>
              <w:t>Betz</w:t>
            </w: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BA6291" w14:textId="5A1565C0" w:rsidR="00A3283B" w:rsidRPr="00ED5488" w:rsidRDefault="00A3283B" w:rsidP="004551A8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>
              <w:rPr>
                <w:rFonts w:eastAsia="Times New Roman" w:cstheme="minorHAnsi"/>
                <w:lang w:eastAsia="de-DE"/>
              </w:rPr>
              <w:t>Rafael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642A8C" w14:textId="61CF3622" w:rsidR="00A3283B" w:rsidRPr="00ED5488" w:rsidRDefault="00A3283B" w:rsidP="004551A8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>
              <w:rPr>
                <w:rFonts w:eastAsia="Times New Roman" w:cstheme="minorHAnsi"/>
                <w:lang w:eastAsia="de-DE"/>
              </w:rPr>
              <w:t>2007-10-02</w:t>
            </w: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D428B1" w14:textId="314B0628" w:rsidR="00A3283B" w:rsidRPr="00ED5488" w:rsidRDefault="00A3283B" w:rsidP="004551A8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>
              <w:rPr>
                <w:rFonts w:eastAsia="Times New Roman" w:cstheme="minorHAnsi"/>
                <w:lang w:eastAsia="de-DE"/>
              </w:rPr>
              <w:t>Baustetten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C0F67B" w14:textId="4839F0B5" w:rsidR="00A3283B" w:rsidRPr="00ED5488" w:rsidRDefault="00A3283B" w:rsidP="004551A8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>
              <w:rPr>
                <w:rFonts w:eastAsia="Times New Roman" w:cstheme="minorHAnsi"/>
                <w:lang w:eastAsia="de-DE"/>
              </w:rPr>
              <w:t>Beate Betz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BC9A4E" w14:textId="50A63397" w:rsidR="00A3283B" w:rsidRPr="00ED5488" w:rsidRDefault="00A3283B" w:rsidP="004551A8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>
              <w:rPr>
                <w:rFonts w:eastAsia="Times New Roman" w:cstheme="minorHAnsi"/>
                <w:lang w:eastAsia="de-DE"/>
              </w:rPr>
              <w:t>07392/9702894</w:t>
            </w:r>
          </w:p>
        </w:tc>
        <w:tc>
          <w:tcPr>
            <w:tcW w:w="4394" w:type="dxa"/>
            <w:vAlign w:val="center"/>
          </w:tcPr>
          <w:p w14:paraId="5F78A96E" w14:textId="2E06552F" w:rsidR="00A3283B" w:rsidRPr="00ED5488" w:rsidRDefault="00A3283B" w:rsidP="004551A8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>
              <w:rPr>
                <w:rFonts w:eastAsia="Times New Roman" w:cstheme="minorHAnsi"/>
                <w:lang w:eastAsia="de-DE"/>
              </w:rPr>
              <w:t/>
            </w:r>
          </w:p>
        </w:tc>
      </w:tr>
      <w:tr w:rsidR="00A3283B" w:rsidRPr="00ED5488" w14:paraId="3308CDFC" w14:textId="77777777" w:rsidTr="004551A8"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C32049" w14:textId="45B9B525" w:rsidR="00A3283B" w:rsidRPr="00ED5488" w:rsidRDefault="00A3283B" w:rsidP="004551A8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>
              <w:rPr>
                <w:rFonts w:eastAsia="Times New Roman" w:cstheme="minorHAnsi"/>
                <w:lang w:eastAsia="de-DE"/>
              </w:rPr>
              <w:t>Übelhör</w:t>
            </w: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BA6291" w14:textId="5A1565C0" w:rsidR="00A3283B" w:rsidRPr="00ED5488" w:rsidRDefault="00A3283B" w:rsidP="004551A8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>
              <w:rPr>
                <w:rFonts w:eastAsia="Times New Roman" w:cstheme="minorHAnsi"/>
                <w:lang w:eastAsia="de-DE"/>
              </w:rPr>
              <w:t>Lennart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642A8C" w14:textId="61CF3622" w:rsidR="00A3283B" w:rsidRPr="00ED5488" w:rsidRDefault="00A3283B" w:rsidP="004551A8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>
              <w:rPr>
                <w:rFonts w:eastAsia="Times New Roman" w:cstheme="minorHAnsi"/>
                <w:lang w:eastAsia="de-DE"/>
              </w:rPr>
              <w:t>2008-04-05</w:t>
            </w: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D428B1" w14:textId="314B0628" w:rsidR="00A3283B" w:rsidRPr="00ED5488" w:rsidRDefault="00A3283B" w:rsidP="004551A8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>
              <w:rPr>
                <w:rFonts w:eastAsia="Times New Roman" w:cstheme="minorHAnsi"/>
                <w:lang w:eastAsia="de-DE"/>
              </w:rPr>
              <w:t>Baustetten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C0F67B" w14:textId="4839F0B5" w:rsidR="00A3283B" w:rsidRPr="00ED5488" w:rsidRDefault="00A3283B" w:rsidP="004551A8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>
              <w:rPr>
                <w:rFonts w:eastAsia="Times New Roman" w:cstheme="minorHAnsi"/>
                <w:lang w:eastAsia="de-DE"/>
              </w:rPr>
              <w:t>Thomas Übelhör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BC9A4E" w14:textId="50A63397" w:rsidR="00A3283B" w:rsidRPr="00ED5488" w:rsidRDefault="00A3283B" w:rsidP="004551A8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>
              <w:rPr>
                <w:rFonts w:eastAsia="Times New Roman" w:cstheme="minorHAnsi"/>
                <w:lang w:eastAsia="de-DE"/>
              </w:rPr>
              <w:t>0160 8532858</w:t>
            </w:r>
          </w:p>
        </w:tc>
        <w:tc>
          <w:tcPr>
            <w:tcW w:w="4394" w:type="dxa"/>
            <w:vAlign w:val="center"/>
          </w:tcPr>
          <w:p w14:paraId="5F78A96E" w14:textId="2E06552F" w:rsidR="00A3283B" w:rsidRPr="00ED5488" w:rsidRDefault="00A3283B" w:rsidP="004551A8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>
              <w:rPr>
                <w:rFonts w:eastAsia="Times New Roman" w:cstheme="minorHAnsi"/>
                <w:lang w:eastAsia="de-DE"/>
              </w:rPr>
              <w:t/>
            </w:r>
          </w:p>
        </w:tc>
      </w:tr>
      <w:tr w:rsidR="00A3283B" w:rsidRPr="00ED5488" w14:paraId="3308CDFC" w14:textId="77777777" w:rsidTr="004551A8"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C32049" w14:textId="45B9B525" w:rsidR="00A3283B" w:rsidRPr="00ED5488" w:rsidRDefault="00A3283B" w:rsidP="004551A8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>
              <w:rPr>
                <w:rFonts w:eastAsia="Times New Roman" w:cstheme="minorHAnsi"/>
                <w:lang w:eastAsia="de-DE"/>
              </w:rPr>
              <w:t>Dörrler</w:t>
            </w: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BA6291" w14:textId="5A1565C0" w:rsidR="00A3283B" w:rsidRPr="00ED5488" w:rsidRDefault="00A3283B" w:rsidP="004551A8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>
              <w:rPr>
                <w:rFonts w:eastAsia="Times New Roman" w:cstheme="minorHAnsi"/>
                <w:lang w:eastAsia="de-DE"/>
              </w:rPr>
              <w:t>Vincent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642A8C" w14:textId="61CF3622" w:rsidR="00A3283B" w:rsidRPr="00ED5488" w:rsidRDefault="00A3283B" w:rsidP="004551A8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>
              <w:rPr>
                <w:rFonts w:eastAsia="Times New Roman" w:cstheme="minorHAnsi"/>
                <w:lang w:eastAsia="de-DE"/>
              </w:rPr>
              <w:t>2008-04-04</w:t>
            </w: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D428B1" w14:textId="314B0628" w:rsidR="00A3283B" w:rsidRPr="00ED5488" w:rsidRDefault="00A3283B" w:rsidP="004551A8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>
              <w:rPr>
                <w:rFonts w:eastAsia="Times New Roman" w:cstheme="minorHAnsi"/>
                <w:lang w:eastAsia="de-DE"/>
              </w:rPr>
              <w:t>Göppingen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C0F67B" w14:textId="4839F0B5" w:rsidR="00A3283B" w:rsidRPr="00ED5488" w:rsidRDefault="00A3283B" w:rsidP="004551A8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>
              <w:rPr>
                <w:rFonts w:eastAsia="Times New Roman" w:cstheme="minorHAnsi"/>
                <w:lang w:eastAsia="de-DE"/>
              </w:rPr>
              <w:t>Elisabeth Dörrler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BC9A4E" w14:textId="50A63397" w:rsidR="00A3283B" w:rsidRPr="00ED5488" w:rsidRDefault="00A3283B" w:rsidP="004551A8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>
              <w:rPr>
                <w:rFonts w:eastAsia="Times New Roman" w:cstheme="minorHAnsi"/>
                <w:lang w:eastAsia="de-DE"/>
              </w:rPr>
              <w:t>01779414557</w:t>
            </w:r>
          </w:p>
        </w:tc>
        <w:tc>
          <w:tcPr>
            <w:tcW w:w="4394" w:type="dxa"/>
            <w:vAlign w:val="center"/>
          </w:tcPr>
          <w:p w14:paraId="5F78A96E" w14:textId="2E06552F" w:rsidR="00A3283B" w:rsidRPr="00ED5488" w:rsidRDefault="00A3283B" w:rsidP="004551A8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>
              <w:rPr>
                <w:rFonts w:eastAsia="Times New Roman" w:cstheme="minorHAnsi"/>
                <w:lang w:eastAsia="de-DE"/>
              </w:rPr>
              <w:t>bringt eigenes Essen mit, Lactose/Gluten Allergie</w:t>
            </w:r>
          </w:p>
        </w:tc>
      </w:tr>
    </w:tbl>
    <w:p w14:paraId="6BE005A8" w14:textId="253A9868" w:rsidR="00200572" w:rsidRPr="00ED5488" w:rsidRDefault="00200572" w:rsidP="00AC5B5A">
      <w:pPr>
        <w:rPr>
          <w:rFonts w:cstheme="minorHAnsi"/>
        </w:rPr>
      </w:pPr>
    </w:p>
    <w:p>
      <w:r>
        <w:br w:type="page"/>
      </w:r>
    </w:p>
    <w:sectPr w:rsidR="00200572" w:rsidRPr="00ED5488" w:rsidSect="00925B60">
      <w:pgSz w:w="16838" w:h="11906" w:orient="landscape"/>
      <w:pgMar w:top="720" w:right="720" w:bottom="720" w:left="720" w:header="708" w:footer="708" w:gutter="0"/>
      <w:cols w:space="708"/>
      <w:docGrid w:linePitch="360"/>
    </w:sectPr>
    <w:p w14:paraId="70076B57" w14:textId="562B30B0" w:rsidR="00B375A3" w:rsidRPr="00B375A3" w:rsidRDefault="00B375A3" w:rsidP="00B375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B375A3">
        <w:rPr>
          <w:rFonts w:ascii="Calibri-Bold" w:eastAsia="Times New Roman" w:hAnsi="Calibri-Bold" w:cs="Times New Roman"/>
          <w:b/>
          <w:bCs/>
          <w:color w:val="000000"/>
          <w:sz w:val="40"/>
          <w:szCs w:val="40"/>
          <w:lang w:eastAsia="de-DE"/>
        </w:rPr>
        <w:t>Zeltlager 202</w:t>
      </w:r>
      <w:r w:rsidR="000F1165">
        <w:rPr>
          <w:rFonts w:ascii="Calibri-Bold" w:eastAsia="Times New Roman" w:hAnsi="Calibri-Bold" w:cs="Times New Roman"/>
          <w:b/>
          <w:bCs/>
          <w:color w:val="000000"/>
          <w:sz w:val="40"/>
          <w:szCs w:val="40"/>
          <w:lang w:eastAsia="de-DE"/>
        </w:rPr>
        <w:t>2</w:t>
      </w:r>
      <w:r w:rsidRPr="00B375A3">
        <w:rPr>
          <w:rFonts w:ascii="Calibri-Bold" w:eastAsia="Times New Roman" w:hAnsi="Calibri-Bold" w:cs="Times New Roman"/>
          <w:b/>
          <w:bCs/>
          <w:color w:val="000000"/>
          <w:sz w:val="40"/>
          <w:szCs w:val="40"/>
          <w:lang w:eastAsia="de-DE"/>
        </w:rPr>
        <w:t xml:space="preserve">: Zelt </w:t>
      </w:r>
      <w:r>
        <w:rPr>
          <w:rFonts w:ascii="Calibri-Bold" w:eastAsia="Times New Roman" w:hAnsi="Calibri-Bold" w:cs="Times New Roman"/>
          <w:b/>
          <w:bCs/>
          <w:color w:val="000000"/>
          <w:sz w:val="40"/>
          <w:szCs w:val="40"/>
          <w:lang w:eastAsia="de-DE"/>
        </w:rPr>
        <w:t>1</w:t>
      </w:r>
      <w:r w:rsidR="00AC5B5A">
        <w:rPr>
          <w:rFonts w:ascii="Calibri-Bold" w:eastAsia="Times New Roman" w:hAnsi="Calibri-Bold" w:cs="Times New Roman"/>
          <w:b/>
          <w:bCs/>
          <w:color w:val="000000"/>
          <w:sz w:val="40"/>
          <w:szCs w:val="40"/>
          <w:lang w:eastAsia="de-DE"/>
        </w:rPr>
        <w:t xml:space="preserve"> </w:t>
      </w:r>
      <w:r w:rsidRPr="00B375A3">
        <w:rPr>
          <w:rFonts w:ascii="Calibri-Bold" w:eastAsia="Times New Roman" w:hAnsi="Calibri-Bold" w:cs="Times New Roman"/>
          <w:b/>
          <w:bCs/>
          <w:color w:val="000000"/>
          <w:sz w:val="40"/>
          <w:szCs w:val="40"/>
          <w:lang w:eastAsia="de-DE"/>
        </w:rPr>
        <w:t>Teilnehmerinformationen</w:t>
      </w:r>
    </w:p>
    <w:tbl>
      <w:tblPr>
        <w:tblW w:w="1544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874"/>
        <w:gridCol w:w="1885"/>
        <w:gridCol w:w="1278"/>
        <w:gridCol w:w="1195"/>
        <w:gridCol w:w="2552"/>
        <w:gridCol w:w="2268"/>
        <w:gridCol w:w="4394"/>
      </w:tblGrid>
      <w:tr w:rsidR="00A3283B" w:rsidRPr="00ED5488" w14:paraId="751B98D5" w14:textId="77777777" w:rsidTr="00925B60"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F58993" w14:textId="77777777" w:rsidR="00A3283B" w:rsidRPr="00ED5488" w:rsidRDefault="00A3283B" w:rsidP="00AC5B5A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 w:rsidRPr="00ED5488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 xml:space="preserve">Name </w:t>
            </w: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ABA44C" w14:textId="77777777" w:rsidR="00A3283B" w:rsidRPr="00ED5488" w:rsidRDefault="00A3283B" w:rsidP="00AC5B5A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 w:rsidRPr="00ED5488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 xml:space="preserve">Vorname 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CAAD90" w14:textId="77777777" w:rsidR="00A3283B" w:rsidRPr="00ED5488" w:rsidRDefault="00A3283B" w:rsidP="00AC5B5A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 w:rsidRPr="00ED5488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 xml:space="preserve">Geburtstag </w:t>
            </w: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E6D304" w14:textId="108AC8F5" w:rsidR="00A3283B" w:rsidRPr="00ED5488" w:rsidRDefault="00A3283B" w:rsidP="00A3283B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de-DE"/>
              </w:rPr>
            </w:pPr>
            <w:r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>Ort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711865" w14:textId="603290B8" w:rsidR="00A3283B" w:rsidRPr="00ED5488" w:rsidRDefault="00A3283B" w:rsidP="00AC5B5A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 w:rsidRPr="00ED5488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 xml:space="preserve">Ansprechpartner Notfälle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C1C58A" w14:textId="77777777" w:rsidR="00A3283B" w:rsidRPr="00ED5488" w:rsidRDefault="00A3283B" w:rsidP="00AC5B5A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 w:rsidRPr="00ED5488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 xml:space="preserve">Notfallnummer 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C419B8" w14:textId="77777777" w:rsidR="00A3283B" w:rsidRPr="00ED5488" w:rsidRDefault="00A3283B" w:rsidP="00AC5B5A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 w:rsidRPr="00ED5488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 xml:space="preserve">Medikamente, Allergien </w:t>
            </w:r>
            <w:proofErr w:type="spellStart"/>
            <w:r w:rsidRPr="00ED5488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>o.ä</w:t>
            </w:r>
            <w:proofErr w:type="spellEnd"/>
            <w:r w:rsidRPr="00ED5488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>)</w:t>
            </w:r>
          </w:p>
        </w:tc>
      </w:tr>
      <w:tr w:rsidR="00A3283B" w:rsidRPr="00ED5488" w14:paraId="3308CDFC" w14:textId="77777777" w:rsidTr="004551A8"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C32049" w14:textId="45B9B525" w:rsidR="00A3283B" w:rsidRPr="00ED5488" w:rsidRDefault="00A3283B" w:rsidP="004551A8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>
              <w:rPr>
                <w:rFonts w:eastAsia="Times New Roman" w:cstheme="minorHAnsi"/>
                <w:lang w:eastAsia="de-DE"/>
              </w:rPr>
              <w:t>Popovic</w:t>
            </w: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BA6291" w14:textId="5A1565C0" w:rsidR="00A3283B" w:rsidRPr="00ED5488" w:rsidRDefault="00A3283B" w:rsidP="004551A8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>
              <w:rPr>
                <w:rFonts w:eastAsia="Times New Roman" w:cstheme="minorHAnsi"/>
                <w:lang w:eastAsia="de-DE"/>
              </w:rPr>
              <w:t>Konstantin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642A8C" w14:textId="61CF3622" w:rsidR="00A3283B" w:rsidRPr="00ED5488" w:rsidRDefault="00A3283B" w:rsidP="004551A8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>
              <w:rPr>
                <w:rFonts w:eastAsia="Times New Roman" w:cstheme="minorHAnsi"/>
                <w:lang w:eastAsia="de-DE"/>
              </w:rPr>
              <w:t>2007-09-27</w:t>
            </w: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D428B1" w14:textId="314B0628" w:rsidR="00A3283B" w:rsidRPr="00ED5488" w:rsidRDefault="00A3283B" w:rsidP="004551A8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>
              <w:rPr>
                <w:rFonts w:eastAsia="Times New Roman" w:cstheme="minorHAnsi"/>
                <w:lang w:eastAsia="de-DE"/>
              </w:rPr>
              <w:t>Boll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C0F67B" w14:textId="4839F0B5" w:rsidR="00A3283B" w:rsidRPr="00ED5488" w:rsidRDefault="00A3283B" w:rsidP="004551A8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>
              <w:rPr>
                <w:rFonts w:eastAsia="Times New Roman" w:cstheme="minorHAnsi"/>
                <w:lang w:eastAsia="de-DE"/>
              </w:rPr>
              <w:t>Birgit Hausch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BC9A4E" w14:textId="50A63397" w:rsidR="00A3283B" w:rsidRPr="00ED5488" w:rsidRDefault="00A3283B" w:rsidP="004551A8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>
              <w:rPr>
                <w:rFonts w:eastAsia="Times New Roman" w:cstheme="minorHAnsi"/>
                <w:lang w:eastAsia="de-DE"/>
              </w:rPr>
              <w:t>0173 376 26 82</w:t>
            </w:r>
          </w:p>
        </w:tc>
        <w:tc>
          <w:tcPr>
            <w:tcW w:w="4394" w:type="dxa"/>
            <w:vAlign w:val="center"/>
          </w:tcPr>
          <w:p w14:paraId="5F78A96E" w14:textId="2E06552F" w:rsidR="00A3283B" w:rsidRPr="00ED5488" w:rsidRDefault="00A3283B" w:rsidP="004551A8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>
              <w:rPr>
                <w:rFonts w:eastAsia="Times New Roman" w:cstheme="minorHAnsi"/>
                <w:lang w:eastAsia="de-DE"/>
              </w:rPr>
              <w:t/>
            </w:r>
          </w:p>
        </w:tc>
      </w:tr>
      <w:tr w:rsidR="00A3283B" w:rsidRPr="00ED5488" w14:paraId="3308CDFC" w14:textId="77777777" w:rsidTr="004551A8"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C32049" w14:textId="45B9B525" w:rsidR="00A3283B" w:rsidRPr="00ED5488" w:rsidRDefault="00A3283B" w:rsidP="004551A8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>
              <w:rPr>
                <w:rFonts w:eastAsia="Times New Roman" w:cstheme="minorHAnsi"/>
                <w:lang w:eastAsia="de-DE"/>
              </w:rPr>
              <w:t>Müller</w:t>
            </w: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BA6291" w14:textId="5A1565C0" w:rsidR="00A3283B" w:rsidRPr="00ED5488" w:rsidRDefault="00A3283B" w:rsidP="004551A8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>
              <w:rPr>
                <w:rFonts w:eastAsia="Times New Roman" w:cstheme="minorHAnsi"/>
                <w:lang w:eastAsia="de-DE"/>
              </w:rPr>
              <w:t>Lenny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642A8C" w14:textId="61CF3622" w:rsidR="00A3283B" w:rsidRPr="00ED5488" w:rsidRDefault="00A3283B" w:rsidP="004551A8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>
              <w:rPr>
                <w:rFonts w:eastAsia="Times New Roman" w:cstheme="minorHAnsi"/>
                <w:lang w:eastAsia="de-DE"/>
              </w:rPr>
              <w:t>2008-04-06</w:t>
            </w: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D428B1" w14:textId="314B0628" w:rsidR="00A3283B" w:rsidRPr="00ED5488" w:rsidRDefault="00A3283B" w:rsidP="004551A8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>
              <w:rPr>
                <w:rFonts w:eastAsia="Times New Roman" w:cstheme="minorHAnsi"/>
                <w:lang w:eastAsia="de-DE"/>
              </w:rPr>
              <w:t>Laupheim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C0F67B" w14:textId="4839F0B5" w:rsidR="00A3283B" w:rsidRPr="00ED5488" w:rsidRDefault="00A3283B" w:rsidP="004551A8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>
              <w:rPr>
                <w:rFonts w:eastAsia="Times New Roman" w:cstheme="minorHAnsi"/>
                <w:lang w:eastAsia="de-DE"/>
              </w:rPr>
              <w:t>Martina Müller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BC9A4E" w14:textId="50A63397" w:rsidR="00A3283B" w:rsidRPr="00ED5488" w:rsidRDefault="00A3283B" w:rsidP="004551A8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>
              <w:rPr>
                <w:rFonts w:eastAsia="Times New Roman" w:cstheme="minorHAnsi"/>
                <w:lang w:eastAsia="de-DE"/>
              </w:rPr>
              <w:t>01754848255</w:t>
            </w:r>
          </w:p>
        </w:tc>
        <w:tc>
          <w:tcPr>
            <w:tcW w:w="4394" w:type="dxa"/>
            <w:vAlign w:val="center"/>
          </w:tcPr>
          <w:p w14:paraId="5F78A96E" w14:textId="2E06552F" w:rsidR="00A3283B" w:rsidRPr="00ED5488" w:rsidRDefault="00A3283B" w:rsidP="004551A8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>
              <w:rPr>
                <w:rFonts w:eastAsia="Times New Roman" w:cstheme="minorHAnsi"/>
                <w:lang w:eastAsia="de-DE"/>
              </w:rPr>
              <w:t/>
            </w:r>
          </w:p>
        </w:tc>
      </w:tr>
      <w:tr w:rsidR="00A3283B" w:rsidRPr="00ED5488" w14:paraId="3308CDFC" w14:textId="77777777" w:rsidTr="004551A8"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C32049" w14:textId="45B9B525" w:rsidR="00A3283B" w:rsidRPr="00ED5488" w:rsidRDefault="00A3283B" w:rsidP="004551A8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>
              <w:rPr>
                <w:rFonts w:eastAsia="Times New Roman" w:cstheme="minorHAnsi"/>
                <w:lang w:eastAsia="de-DE"/>
              </w:rPr>
              <w:t>Schoch</w:t>
            </w: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BA6291" w14:textId="5A1565C0" w:rsidR="00A3283B" w:rsidRPr="00ED5488" w:rsidRDefault="00A3283B" w:rsidP="004551A8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>
              <w:rPr>
                <w:rFonts w:eastAsia="Times New Roman" w:cstheme="minorHAnsi"/>
                <w:lang w:eastAsia="de-DE"/>
              </w:rPr>
              <w:t>Tom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642A8C" w14:textId="61CF3622" w:rsidR="00A3283B" w:rsidRPr="00ED5488" w:rsidRDefault="00A3283B" w:rsidP="004551A8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>
              <w:rPr>
                <w:rFonts w:eastAsia="Times New Roman" w:cstheme="minorHAnsi"/>
                <w:lang w:eastAsia="de-DE"/>
              </w:rPr>
              <w:t>2007-11-02</w:t>
            </w: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D428B1" w14:textId="314B0628" w:rsidR="00A3283B" w:rsidRPr="00ED5488" w:rsidRDefault="00A3283B" w:rsidP="004551A8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>
              <w:rPr>
                <w:rFonts w:eastAsia="Times New Roman" w:cstheme="minorHAnsi"/>
                <w:lang w:eastAsia="de-DE"/>
              </w:rPr>
              <w:t>Reinstetten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C0F67B" w14:textId="4839F0B5" w:rsidR="00A3283B" w:rsidRPr="00ED5488" w:rsidRDefault="00A3283B" w:rsidP="004551A8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>
              <w:rPr>
                <w:rFonts w:eastAsia="Times New Roman" w:cstheme="minorHAnsi"/>
                <w:lang w:eastAsia="de-DE"/>
              </w:rPr>
              <w:t>Elke und Thomas Schoch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BC9A4E" w14:textId="50A63397" w:rsidR="00A3283B" w:rsidRPr="00ED5488" w:rsidRDefault="00A3283B" w:rsidP="004551A8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>
              <w:rPr>
                <w:rFonts w:eastAsia="Times New Roman" w:cstheme="minorHAnsi"/>
                <w:lang w:eastAsia="de-DE"/>
              </w:rPr>
              <w:t>015227273894</w:t>
            </w:r>
          </w:p>
        </w:tc>
        <w:tc>
          <w:tcPr>
            <w:tcW w:w="4394" w:type="dxa"/>
            <w:vAlign w:val="center"/>
          </w:tcPr>
          <w:p w14:paraId="5F78A96E" w14:textId="2E06552F" w:rsidR="00A3283B" w:rsidRPr="00ED5488" w:rsidRDefault="00A3283B" w:rsidP="004551A8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>
              <w:rPr>
                <w:rFonts w:eastAsia="Times New Roman" w:cstheme="minorHAnsi"/>
                <w:lang w:eastAsia="de-DE"/>
              </w:rPr>
              <w:t/>
            </w:r>
          </w:p>
        </w:tc>
      </w:tr>
      <w:tr w:rsidR="00A3283B" w:rsidRPr="00ED5488" w14:paraId="3308CDFC" w14:textId="77777777" w:rsidTr="004551A8"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C32049" w14:textId="45B9B525" w:rsidR="00A3283B" w:rsidRPr="00ED5488" w:rsidRDefault="00A3283B" w:rsidP="004551A8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>
              <w:rPr>
                <w:rFonts w:eastAsia="Times New Roman" w:cstheme="minorHAnsi"/>
                <w:lang w:eastAsia="de-DE"/>
              </w:rPr>
              <w:t>Betz</w:t>
            </w: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BA6291" w14:textId="5A1565C0" w:rsidR="00A3283B" w:rsidRPr="00ED5488" w:rsidRDefault="00A3283B" w:rsidP="004551A8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>
              <w:rPr>
                <w:rFonts w:eastAsia="Times New Roman" w:cstheme="minorHAnsi"/>
                <w:lang w:eastAsia="de-DE"/>
              </w:rPr>
              <w:t>Rafael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642A8C" w14:textId="61CF3622" w:rsidR="00A3283B" w:rsidRPr="00ED5488" w:rsidRDefault="00A3283B" w:rsidP="004551A8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>
              <w:rPr>
                <w:rFonts w:eastAsia="Times New Roman" w:cstheme="minorHAnsi"/>
                <w:lang w:eastAsia="de-DE"/>
              </w:rPr>
              <w:t>2007-10-02</w:t>
            </w: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D428B1" w14:textId="314B0628" w:rsidR="00A3283B" w:rsidRPr="00ED5488" w:rsidRDefault="00A3283B" w:rsidP="004551A8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>
              <w:rPr>
                <w:rFonts w:eastAsia="Times New Roman" w:cstheme="minorHAnsi"/>
                <w:lang w:eastAsia="de-DE"/>
              </w:rPr>
              <w:t>Baustetten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C0F67B" w14:textId="4839F0B5" w:rsidR="00A3283B" w:rsidRPr="00ED5488" w:rsidRDefault="00A3283B" w:rsidP="004551A8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>
              <w:rPr>
                <w:rFonts w:eastAsia="Times New Roman" w:cstheme="minorHAnsi"/>
                <w:lang w:eastAsia="de-DE"/>
              </w:rPr>
              <w:t>Beate Betz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BC9A4E" w14:textId="50A63397" w:rsidR="00A3283B" w:rsidRPr="00ED5488" w:rsidRDefault="00A3283B" w:rsidP="004551A8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>
              <w:rPr>
                <w:rFonts w:eastAsia="Times New Roman" w:cstheme="minorHAnsi"/>
                <w:lang w:eastAsia="de-DE"/>
              </w:rPr>
              <w:t>07392/9702894</w:t>
            </w:r>
          </w:p>
        </w:tc>
        <w:tc>
          <w:tcPr>
            <w:tcW w:w="4394" w:type="dxa"/>
            <w:vAlign w:val="center"/>
          </w:tcPr>
          <w:p w14:paraId="5F78A96E" w14:textId="2E06552F" w:rsidR="00A3283B" w:rsidRPr="00ED5488" w:rsidRDefault="00A3283B" w:rsidP="004551A8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>
              <w:rPr>
                <w:rFonts w:eastAsia="Times New Roman" w:cstheme="minorHAnsi"/>
                <w:lang w:eastAsia="de-DE"/>
              </w:rPr>
              <w:t/>
            </w:r>
          </w:p>
        </w:tc>
      </w:tr>
      <w:tr w:rsidR="00A3283B" w:rsidRPr="00ED5488" w14:paraId="3308CDFC" w14:textId="77777777" w:rsidTr="004551A8"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C32049" w14:textId="45B9B525" w:rsidR="00A3283B" w:rsidRPr="00ED5488" w:rsidRDefault="00A3283B" w:rsidP="004551A8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>
              <w:rPr>
                <w:rFonts w:eastAsia="Times New Roman" w:cstheme="minorHAnsi"/>
                <w:lang w:eastAsia="de-DE"/>
              </w:rPr>
              <w:t>Übelhör</w:t>
            </w: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BA6291" w14:textId="5A1565C0" w:rsidR="00A3283B" w:rsidRPr="00ED5488" w:rsidRDefault="00A3283B" w:rsidP="004551A8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>
              <w:rPr>
                <w:rFonts w:eastAsia="Times New Roman" w:cstheme="minorHAnsi"/>
                <w:lang w:eastAsia="de-DE"/>
              </w:rPr>
              <w:t>Lennart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642A8C" w14:textId="61CF3622" w:rsidR="00A3283B" w:rsidRPr="00ED5488" w:rsidRDefault="00A3283B" w:rsidP="004551A8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>
              <w:rPr>
                <w:rFonts w:eastAsia="Times New Roman" w:cstheme="minorHAnsi"/>
                <w:lang w:eastAsia="de-DE"/>
              </w:rPr>
              <w:t>2008-04-05</w:t>
            </w: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D428B1" w14:textId="314B0628" w:rsidR="00A3283B" w:rsidRPr="00ED5488" w:rsidRDefault="00A3283B" w:rsidP="004551A8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>
              <w:rPr>
                <w:rFonts w:eastAsia="Times New Roman" w:cstheme="minorHAnsi"/>
                <w:lang w:eastAsia="de-DE"/>
              </w:rPr>
              <w:t>Baustetten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C0F67B" w14:textId="4839F0B5" w:rsidR="00A3283B" w:rsidRPr="00ED5488" w:rsidRDefault="00A3283B" w:rsidP="004551A8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>
              <w:rPr>
                <w:rFonts w:eastAsia="Times New Roman" w:cstheme="minorHAnsi"/>
                <w:lang w:eastAsia="de-DE"/>
              </w:rPr>
              <w:t>Thomas Übelhör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BC9A4E" w14:textId="50A63397" w:rsidR="00A3283B" w:rsidRPr="00ED5488" w:rsidRDefault="00A3283B" w:rsidP="004551A8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>
              <w:rPr>
                <w:rFonts w:eastAsia="Times New Roman" w:cstheme="minorHAnsi"/>
                <w:lang w:eastAsia="de-DE"/>
              </w:rPr>
              <w:t>0160 8532858</w:t>
            </w:r>
          </w:p>
        </w:tc>
        <w:tc>
          <w:tcPr>
            <w:tcW w:w="4394" w:type="dxa"/>
            <w:vAlign w:val="center"/>
          </w:tcPr>
          <w:p w14:paraId="5F78A96E" w14:textId="2E06552F" w:rsidR="00A3283B" w:rsidRPr="00ED5488" w:rsidRDefault="00A3283B" w:rsidP="004551A8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>
              <w:rPr>
                <w:rFonts w:eastAsia="Times New Roman" w:cstheme="minorHAnsi"/>
                <w:lang w:eastAsia="de-DE"/>
              </w:rPr>
              <w:t/>
            </w:r>
          </w:p>
        </w:tc>
      </w:tr>
      <w:tr w:rsidR="00A3283B" w:rsidRPr="00ED5488" w14:paraId="3308CDFC" w14:textId="77777777" w:rsidTr="004551A8"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C32049" w14:textId="45B9B525" w:rsidR="00A3283B" w:rsidRPr="00ED5488" w:rsidRDefault="00A3283B" w:rsidP="004551A8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>
              <w:rPr>
                <w:rFonts w:eastAsia="Times New Roman" w:cstheme="minorHAnsi"/>
                <w:lang w:eastAsia="de-DE"/>
              </w:rPr>
              <w:t>Dörrler</w:t>
            </w: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BA6291" w14:textId="5A1565C0" w:rsidR="00A3283B" w:rsidRPr="00ED5488" w:rsidRDefault="00A3283B" w:rsidP="004551A8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>
              <w:rPr>
                <w:rFonts w:eastAsia="Times New Roman" w:cstheme="minorHAnsi"/>
                <w:lang w:eastAsia="de-DE"/>
              </w:rPr>
              <w:t>Vincent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642A8C" w14:textId="61CF3622" w:rsidR="00A3283B" w:rsidRPr="00ED5488" w:rsidRDefault="00A3283B" w:rsidP="004551A8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>
              <w:rPr>
                <w:rFonts w:eastAsia="Times New Roman" w:cstheme="minorHAnsi"/>
                <w:lang w:eastAsia="de-DE"/>
              </w:rPr>
              <w:t>2008-04-04</w:t>
            </w: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D428B1" w14:textId="314B0628" w:rsidR="00A3283B" w:rsidRPr="00ED5488" w:rsidRDefault="00A3283B" w:rsidP="004551A8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>
              <w:rPr>
                <w:rFonts w:eastAsia="Times New Roman" w:cstheme="minorHAnsi"/>
                <w:lang w:eastAsia="de-DE"/>
              </w:rPr>
              <w:t>Göppingen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C0F67B" w14:textId="4839F0B5" w:rsidR="00A3283B" w:rsidRPr="00ED5488" w:rsidRDefault="00A3283B" w:rsidP="004551A8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>
              <w:rPr>
                <w:rFonts w:eastAsia="Times New Roman" w:cstheme="minorHAnsi"/>
                <w:lang w:eastAsia="de-DE"/>
              </w:rPr>
              <w:t>Elisabeth Dörrler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BC9A4E" w14:textId="50A63397" w:rsidR="00A3283B" w:rsidRPr="00ED5488" w:rsidRDefault="00A3283B" w:rsidP="004551A8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>
              <w:rPr>
                <w:rFonts w:eastAsia="Times New Roman" w:cstheme="minorHAnsi"/>
                <w:lang w:eastAsia="de-DE"/>
              </w:rPr>
              <w:t>01779414557</w:t>
            </w:r>
          </w:p>
        </w:tc>
        <w:tc>
          <w:tcPr>
            <w:tcW w:w="4394" w:type="dxa"/>
            <w:vAlign w:val="center"/>
          </w:tcPr>
          <w:p w14:paraId="5F78A96E" w14:textId="2E06552F" w:rsidR="00A3283B" w:rsidRPr="00ED5488" w:rsidRDefault="00A3283B" w:rsidP="004551A8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>
              <w:rPr>
                <w:rFonts w:eastAsia="Times New Roman" w:cstheme="minorHAnsi"/>
                <w:lang w:eastAsia="de-DE"/>
              </w:rPr>
              <w:t>bringt eigenes Essen mit, Lactose/Gluten Allergie</w:t>
            </w:r>
          </w:p>
        </w:tc>
      </w:tr>
    </w:tbl>
    <w:p w14:paraId="6BE005A8" w14:textId="253A9868" w:rsidR="00200572" w:rsidRPr="00ED5488" w:rsidRDefault="00200572" w:rsidP="00AC5B5A">
      <w:pPr>
        <w:rPr>
          <w:rFonts w:cstheme="minorHAnsi"/>
        </w:rPr>
      </w:pPr>
    </w:p>
    <w:p>
      <w:r>
        <w:br w:type="page"/>
      </w:r>
    </w:p>
    <w:sectPr w:rsidR="00200572" w:rsidRPr="00ED5488" w:rsidSect="00925B60">
      <w:pgSz w:w="16838" w:h="11906" w:orient="landscape"/>
      <w:pgMar w:top="720" w:right="720" w:bottom="720" w:left="720" w:header="708" w:footer="708" w:gutter="0"/>
      <w:cols w:space="708"/>
      <w:docGrid w:linePitch="360"/>
    </w:sectPr>
    <w:p w14:paraId="70076B57" w14:textId="562B30B0" w:rsidR="00B375A3" w:rsidRPr="00B375A3" w:rsidRDefault="00B375A3" w:rsidP="00B375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B375A3">
        <w:rPr>
          <w:rFonts w:ascii="Calibri-Bold" w:eastAsia="Times New Roman" w:hAnsi="Calibri-Bold" w:cs="Times New Roman"/>
          <w:b/>
          <w:bCs/>
          <w:color w:val="000000"/>
          <w:sz w:val="40"/>
          <w:szCs w:val="40"/>
          <w:lang w:eastAsia="de-DE"/>
        </w:rPr>
        <w:t>Zeltlager 202</w:t>
      </w:r>
      <w:r w:rsidR="000F1165">
        <w:rPr>
          <w:rFonts w:ascii="Calibri-Bold" w:eastAsia="Times New Roman" w:hAnsi="Calibri-Bold" w:cs="Times New Roman"/>
          <w:b/>
          <w:bCs/>
          <w:color w:val="000000"/>
          <w:sz w:val="40"/>
          <w:szCs w:val="40"/>
          <w:lang w:eastAsia="de-DE"/>
        </w:rPr>
        <w:t>2</w:t>
      </w:r>
      <w:r w:rsidRPr="00B375A3">
        <w:rPr>
          <w:rFonts w:ascii="Calibri-Bold" w:eastAsia="Times New Roman" w:hAnsi="Calibri-Bold" w:cs="Times New Roman"/>
          <w:b/>
          <w:bCs/>
          <w:color w:val="000000"/>
          <w:sz w:val="40"/>
          <w:szCs w:val="40"/>
          <w:lang w:eastAsia="de-DE"/>
        </w:rPr>
        <w:t xml:space="preserve">: Zelt </w:t>
      </w:r>
      <w:r>
        <w:rPr>
          <w:rFonts w:ascii="Calibri-Bold" w:eastAsia="Times New Roman" w:hAnsi="Calibri-Bold" w:cs="Times New Roman"/>
          <w:b/>
          <w:bCs/>
          <w:color w:val="000000"/>
          <w:sz w:val="40"/>
          <w:szCs w:val="40"/>
          <w:lang w:eastAsia="de-DE"/>
        </w:rPr>
        <w:t>1</w:t>
      </w:r>
      <w:r w:rsidR="00AC5B5A">
        <w:rPr>
          <w:rFonts w:ascii="Calibri-Bold" w:eastAsia="Times New Roman" w:hAnsi="Calibri-Bold" w:cs="Times New Roman"/>
          <w:b/>
          <w:bCs/>
          <w:color w:val="000000"/>
          <w:sz w:val="40"/>
          <w:szCs w:val="40"/>
          <w:lang w:eastAsia="de-DE"/>
        </w:rPr>
        <w:t xml:space="preserve"> </w:t>
      </w:r>
      <w:r w:rsidRPr="00B375A3">
        <w:rPr>
          <w:rFonts w:ascii="Calibri-Bold" w:eastAsia="Times New Roman" w:hAnsi="Calibri-Bold" w:cs="Times New Roman"/>
          <w:b/>
          <w:bCs/>
          <w:color w:val="000000"/>
          <w:sz w:val="40"/>
          <w:szCs w:val="40"/>
          <w:lang w:eastAsia="de-DE"/>
        </w:rPr>
        <w:t>Teilnehmerinformationen</w:t>
      </w:r>
    </w:p>
    <w:tbl>
      <w:tblPr>
        <w:tblW w:w="1544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874"/>
        <w:gridCol w:w="1885"/>
        <w:gridCol w:w="1278"/>
        <w:gridCol w:w="1195"/>
        <w:gridCol w:w="2552"/>
        <w:gridCol w:w="2268"/>
        <w:gridCol w:w="4394"/>
      </w:tblGrid>
      <w:tr w:rsidR="00A3283B" w:rsidRPr="00ED5488" w14:paraId="751B98D5" w14:textId="77777777" w:rsidTr="00925B60"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F58993" w14:textId="77777777" w:rsidR="00A3283B" w:rsidRPr="00ED5488" w:rsidRDefault="00A3283B" w:rsidP="00AC5B5A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 w:rsidRPr="00ED5488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 xml:space="preserve">Name </w:t>
            </w: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ABA44C" w14:textId="77777777" w:rsidR="00A3283B" w:rsidRPr="00ED5488" w:rsidRDefault="00A3283B" w:rsidP="00AC5B5A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 w:rsidRPr="00ED5488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 xml:space="preserve">Vorname 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CAAD90" w14:textId="77777777" w:rsidR="00A3283B" w:rsidRPr="00ED5488" w:rsidRDefault="00A3283B" w:rsidP="00AC5B5A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 w:rsidRPr="00ED5488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 xml:space="preserve">Geburtstag </w:t>
            </w: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E6D304" w14:textId="108AC8F5" w:rsidR="00A3283B" w:rsidRPr="00ED5488" w:rsidRDefault="00A3283B" w:rsidP="00A3283B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de-DE"/>
              </w:rPr>
            </w:pPr>
            <w:r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>Ort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711865" w14:textId="603290B8" w:rsidR="00A3283B" w:rsidRPr="00ED5488" w:rsidRDefault="00A3283B" w:rsidP="00AC5B5A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 w:rsidRPr="00ED5488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 xml:space="preserve">Ansprechpartner Notfälle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C1C58A" w14:textId="77777777" w:rsidR="00A3283B" w:rsidRPr="00ED5488" w:rsidRDefault="00A3283B" w:rsidP="00AC5B5A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 w:rsidRPr="00ED5488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 xml:space="preserve">Notfallnummer 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C419B8" w14:textId="77777777" w:rsidR="00A3283B" w:rsidRPr="00ED5488" w:rsidRDefault="00A3283B" w:rsidP="00AC5B5A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 w:rsidRPr="00ED5488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 xml:space="preserve">Medikamente, Allergien </w:t>
            </w:r>
            <w:proofErr w:type="spellStart"/>
            <w:r w:rsidRPr="00ED5488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>o.ä</w:t>
            </w:r>
            <w:proofErr w:type="spellEnd"/>
            <w:r w:rsidRPr="00ED5488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>)</w:t>
            </w:r>
          </w:p>
        </w:tc>
      </w:tr>
      <w:tr w:rsidR="00A3283B" w:rsidRPr="00ED5488" w14:paraId="3308CDFC" w14:textId="77777777" w:rsidTr="004551A8"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C32049" w14:textId="45B9B525" w:rsidR="00A3283B" w:rsidRPr="00ED5488" w:rsidRDefault="00A3283B" w:rsidP="004551A8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>
              <w:rPr>
                <w:rFonts w:eastAsia="Times New Roman" w:cstheme="minorHAnsi"/>
                <w:lang w:eastAsia="de-DE"/>
              </w:rPr>
              <w:t>Popovic</w:t>
            </w: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BA6291" w14:textId="5A1565C0" w:rsidR="00A3283B" w:rsidRPr="00ED5488" w:rsidRDefault="00A3283B" w:rsidP="004551A8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>
              <w:rPr>
                <w:rFonts w:eastAsia="Times New Roman" w:cstheme="minorHAnsi"/>
                <w:lang w:eastAsia="de-DE"/>
              </w:rPr>
              <w:t>Konstantin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642A8C" w14:textId="61CF3622" w:rsidR="00A3283B" w:rsidRPr="00ED5488" w:rsidRDefault="00A3283B" w:rsidP="004551A8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>
              <w:rPr>
                <w:rFonts w:eastAsia="Times New Roman" w:cstheme="minorHAnsi"/>
                <w:lang w:eastAsia="de-DE"/>
              </w:rPr>
              <w:t>2007-09-27</w:t>
            </w: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D428B1" w14:textId="314B0628" w:rsidR="00A3283B" w:rsidRPr="00ED5488" w:rsidRDefault="00A3283B" w:rsidP="004551A8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>
              <w:rPr>
                <w:rFonts w:eastAsia="Times New Roman" w:cstheme="minorHAnsi"/>
                <w:lang w:eastAsia="de-DE"/>
              </w:rPr>
              <w:t>Boll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C0F67B" w14:textId="4839F0B5" w:rsidR="00A3283B" w:rsidRPr="00ED5488" w:rsidRDefault="00A3283B" w:rsidP="004551A8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>
              <w:rPr>
                <w:rFonts w:eastAsia="Times New Roman" w:cstheme="minorHAnsi"/>
                <w:lang w:eastAsia="de-DE"/>
              </w:rPr>
              <w:t>Birgit Hausch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BC9A4E" w14:textId="50A63397" w:rsidR="00A3283B" w:rsidRPr="00ED5488" w:rsidRDefault="00A3283B" w:rsidP="004551A8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>
              <w:rPr>
                <w:rFonts w:eastAsia="Times New Roman" w:cstheme="minorHAnsi"/>
                <w:lang w:eastAsia="de-DE"/>
              </w:rPr>
              <w:t>0173 376 26 82</w:t>
            </w:r>
          </w:p>
        </w:tc>
        <w:tc>
          <w:tcPr>
            <w:tcW w:w="4394" w:type="dxa"/>
            <w:vAlign w:val="center"/>
          </w:tcPr>
          <w:p w14:paraId="5F78A96E" w14:textId="2E06552F" w:rsidR="00A3283B" w:rsidRPr="00ED5488" w:rsidRDefault="00A3283B" w:rsidP="004551A8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>
              <w:rPr>
                <w:rFonts w:eastAsia="Times New Roman" w:cstheme="minorHAnsi"/>
                <w:lang w:eastAsia="de-DE"/>
              </w:rPr>
              <w:t/>
            </w:r>
          </w:p>
        </w:tc>
      </w:tr>
      <w:tr w:rsidR="00A3283B" w:rsidRPr="00ED5488" w14:paraId="3308CDFC" w14:textId="77777777" w:rsidTr="004551A8"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C32049" w14:textId="45B9B525" w:rsidR="00A3283B" w:rsidRPr="00ED5488" w:rsidRDefault="00A3283B" w:rsidP="004551A8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>
              <w:rPr>
                <w:rFonts w:eastAsia="Times New Roman" w:cstheme="minorHAnsi"/>
                <w:lang w:eastAsia="de-DE"/>
              </w:rPr>
              <w:t>Müller</w:t>
            </w: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BA6291" w14:textId="5A1565C0" w:rsidR="00A3283B" w:rsidRPr="00ED5488" w:rsidRDefault="00A3283B" w:rsidP="004551A8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>
              <w:rPr>
                <w:rFonts w:eastAsia="Times New Roman" w:cstheme="minorHAnsi"/>
                <w:lang w:eastAsia="de-DE"/>
              </w:rPr>
              <w:t>Lenny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642A8C" w14:textId="61CF3622" w:rsidR="00A3283B" w:rsidRPr="00ED5488" w:rsidRDefault="00A3283B" w:rsidP="004551A8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>
              <w:rPr>
                <w:rFonts w:eastAsia="Times New Roman" w:cstheme="minorHAnsi"/>
                <w:lang w:eastAsia="de-DE"/>
              </w:rPr>
              <w:t>2008-04-06</w:t>
            </w: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D428B1" w14:textId="314B0628" w:rsidR="00A3283B" w:rsidRPr="00ED5488" w:rsidRDefault="00A3283B" w:rsidP="004551A8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>
              <w:rPr>
                <w:rFonts w:eastAsia="Times New Roman" w:cstheme="minorHAnsi"/>
                <w:lang w:eastAsia="de-DE"/>
              </w:rPr>
              <w:t>Laupheim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C0F67B" w14:textId="4839F0B5" w:rsidR="00A3283B" w:rsidRPr="00ED5488" w:rsidRDefault="00A3283B" w:rsidP="004551A8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>
              <w:rPr>
                <w:rFonts w:eastAsia="Times New Roman" w:cstheme="minorHAnsi"/>
                <w:lang w:eastAsia="de-DE"/>
              </w:rPr>
              <w:t>Martina Müller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BC9A4E" w14:textId="50A63397" w:rsidR="00A3283B" w:rsidRPr="00ED5488" w:rsidRDefault="00A3283B" w:rsidP="004551A8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>
              <w:rPr>
                <w:rFonts w:eastAsia="Times New Roman" w:cstheme="minorHAnsi"/>
                <w:lang w:eastAsia="de-DE"/>
              </w:rPr>
              <w:t>01754848255</w:t>
            </w:r>
          </w:p>
        </w:tc>
        <w:tc>
          <w:tcPr>
            <w:tcW w:w="4394" w:type="dxa"/>
            <w:vAlign w:val="center"/>
          </w:tcPr>
          <w:p w14:paraId="5F78A96E" w14:textId="2E06552F" w:rsidR="00A3283B" w:rsidRPr="00ED5488" w:rsidRDefault="00A3283B" w:rsidP="004551A8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>
              <w:rPr>
                <w:rFonts w:eastAsia="Times New Roman" w:cstheme="minorHAnsi"/>
                <w:lang w:eastAsia="de-DE"/>
              </w:rPr>
              <w:t/>
            </w:r>
          </w:p>
        </w:tc>
      </w:tr>
      <w:tr w:rsidR="00A3283B" w:rsidRPr="00ED5488" w14:paraId="3308CDFC" w14:textId="77777777" w:rsidTr="004551A8"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C32049" w14:textId="45B9B525" w:rsidR="00A3283B" w:rsidRPr="00ED5488" w:rsidRDefault="00A3283B" w:rsidP="004551A8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>
              <w:rPr>
                <w:rFonts w:eastAsia="Times New Roman" w:cstheme="minorHAnsi"/>
                <w:lang w:eastAsia="de-DE"/>
              </w:rPr>
              <w:t>Schoch</w:t>
            </w: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BA6291" w14:textId="5A1565C0" w:rsidR="00A3283B" w:rsidRPr="00ED5488" w:rsidRDefault="00A3283B" w:rsidP="004551A8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>
              <w:rPr>
                <w:rFonts w:eastAsia="Times New Roman" w:cstheme="minorHAnsi"/>
                <w:lang w:eastAsia="de-DE"/>
              </w:rPr>
              <w:t>Tom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642A8C" w14:textId="61CF3622" w:rsidR="00A3283B" w:rsidRPr="00ED5488" w:rsidRDefault="00A3283B" w:rsidP="004551A8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>
              <w:rPr>
                <w:rFonts w:eastAsia="Times New Roman" w:cstheme="minorHAnsi"/>
                <w:lang w:eastAsia="de-DE"/>
              </w:rPr>
              <w:t>2007-11-02</w:t>
            </w: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D428B1" w14:textId="314B0628" w:rsidR="00A3283B" w:rsidRPr="00ED5488" w:rsidRDefault="00A3283B" w:rsidP="004551A8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>
              <w:rPr>
                <w:rFonts w:eastAsia="Times New Roman" w:cstheme="minorHAnsi"/>
                <w:lang w:eastAsia="de-DE"/>
              </w:rPr>
              <w:t>Reinstetten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C0F67B" w14:textId="4839F0B5" w:rsidR="00A3283B" w:rsidRPr="00ED5488" w:rsidRDefault="00A3283B" w:rsidP="004551A8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>
              <w:rPr>
                <w:rFonts w:eastAsia="Times New Roman" w:cstheme="minorHAnsi"/>
                <w:lang w:eastAsia="de-DE"/>
              </w:rPr>
              <w:t>Elke und Thomas Schoch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BC9A4E" w14:textId="50A63397" w:rsidR="00A3283B" w:rsidRPr="00ED5488" w:rsidRDefault="00A3283B" w:rsidP="004551A8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>
              <w:rPr>
                <w:rFonts w:eastAsia="Times New Roman" w:cstheme="minorHAnsi"/>
                <w:lang w:eastAsia="de-DE"/>
              </w:rPr>
              <w:t>015227273894</w:t>
            </w:r>
          </w:p>
        </w:tc>
        <w:tc>
          <w:tcPr>
            <w:tcW w:w="4394" w:type="dxa"/>
            <w:vAlign w:val="center"/>
          </w:tcPr>
          <w:p w14:paraId="5F78A96E" w14:textId="2E06552F" w:rsidR="00A3283B" w:rsidRPr="00ED5488" w:rsidRDefault="00A3283B" w:rsidP="004551A8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>
              <w:rPr>
                <w:rFonts w:eastAsia="Times New Roman" w:cstheme="minorHAnsi"/>
                <w:lang w:eastAsia="de-DE"/>
              </w:rPr>
              <w:t/>
            </w:r>
          </w:p>
        </w:tc>
      </w:tr>
      <w:tr w:rsidR="00A3283B" w:rsidRPr="00ED5488" w14:paraId="3308CDFC" w14:textId="77777777" w:rsidTr="004551A8"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C32049" w14:textId="45B9B525" w:rsidR="00A3283B" w:rsidRPr="00ED5488" w:rsidRDefault="00A3283B" w:rsidP="004551A8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>
              <w:rPr>
                <w:rFonts w:eastAsia="Times New Roman" w:cstheme="minorHAnsi"/>
                <w:lang w:eastAsia="de-DE"/>
              </w:rPr>
              <w:t>Betz</w:t>
            </w: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BA6291" w14:textId="5A1565C0" w:rsidR="00A3283B" w:rsidRPr="00ED5488" w:rsidRDefault="00A3283B" w:rsidP="004551A8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>
              <w:rPr>
                <w:rFonts w:eastAsia="Times New Roman" w:cstheme="minorHAnsi"/>
                <w:lang w:eastAsia="de-DE"/>
              </w:rPr>
              <w:t>Rafael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642A8C" w14:textId="61CF3622" w:rsidR="00A3283B" w:rsidRPr="00ED5488" w:rsidRDefault="00A3283B" w:rsidP="004551A8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>
              <w:rPr>
                <w:rFonts w:eastAsia="Times New Roman" w:cstheme="minorHAnsi"/>
                <w:lang w:eastAsia="de-DE"/>
              </w:rPr>
              <w:t>2007-10-02</w:t>
            </w: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D428B1" w14:textId="314B0628" w:rsidR="00A3283B" w:rsidRPr="00ED5488" w:rsidRDefault="00A3283B" w:rsidP="004551A8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>
              <w:rPr>
                <w:rFonts w:eastAsia="Times New Roman" w:cstheme="minorHAnsi"/>
                <w:lang w:eastAsia="de-DE"/>
              </w:rPr>
              <w:t>Baustetten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C0F67B" w14:textId="4839F0B5" w:rsidR="00A3283B" w:rsidRPr="00ED5488" w:rsidRDefault="00A3283B" w:rsidP="004551A8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>
              <w:rPr>
                <w:rFonts w:eastAsia="Times New Roman" w:cstheme="minorHAnsi"/>
                <w:lang w:eastAsia="de-DE"/>
              </w:rPr>
              <w:t>Beate Betz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BC9A4E" w14:textId="50A63397" w:rsidR="00A3283B" w:rsidRPr="00ED5488" w:rsidRDefault="00A3283B" w:rsidP="004551A8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>
              <w:rPr>
                <w:rFonts w:eastAsia="Times New Roman" w:cstheme="minorHAnsi"/>
                <w:lang w:eastAsia="de-DE"/>
              </w:rPr>
              <w:t>07392/9702894</w:t>
            </w:r>
          </w:p>
        </w:tc>
        <w:tc>
          <w:tcPr>
            <w:tcW w:w="4394" w:type="dxa"/>
            <w:vAlign w:val="center"/>
          </w:tcPr>
          <w:p w14:paraId="5F78A96E" w14:textId="2E06552F" w:rsidR="00A3283B" w:rsidRPr="00ED5488" w:rsidRDefault="00A3283B" w:rsidP="004551A8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>
              <w:rPr>
                <w:rFonts w:eastAsia="Times New Roman" w:cstheme="minorHAnsi"/>
                <w:lang w:eastAsia="de-DE"/>
              </w:rPr>
              <w:t/>
            </w:r>
          </w:p>
        </w:tc>
      </w:tr>
      <w:tr w:rsidR="00A3283B" w:rsidRPr="00ED5488" w14:paraId="3308CDFC" w14:textId="77777777" w:rsidTr="004551A8"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C32049" w14:textId="45B9B525" w:rsidR="00A3283B" w:rsidRPr="00ED5488" w:rsidRDefault="00A3283B" w:rsidP="004551A8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>
              <w:rPr>
                <w:rFonts w:eastAsia="Times New Roman" w:cstheme="minorHAnsi"/>
                <w:lang w:eastAsia="de-DE"/>
              </w:rPr>
              <w:t>Übelhör</w:t>
            </w: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BA6291" w14:textId="5A1565C0" w:rsidR="00A3283B" w:rsidRPr="00ED5488" w:rsidRDefault="00A3283B" w:rsidP="004551A8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>
              <w:rPr>
                <w:rFonts w:eastAsia="Times New Roman" w:cstheme="minorHAnsi"/>
                <w:lang w:eastAsia="de-DE"/>
              </w:rPr>
              <w:t>Lennart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642A8C" w14:textId="61CF3622" w:rsidR="00A3283B" w:rsidRPr="00ED5488" w:rsidRDefault="00A3283B" w:rsidP="004551A8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>
              <w:rPr>
                <w:rFonts w:eastAsia="Times New Roman" w:cstheme="minorHAnsi"/>
                <w:lang w:eastAsia="de-DE"/>
              </w:rPr>
              <w:t>2008-04-05</w:t>
            </w: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D428B1" w14:textId="314B0628" w:rsidR="00A3283B" w:rsidRPr="00ED5488" w:rsidRDefault="00A3283B" w:rsidP="004551A8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>
              <w:rPr>
                <w:rFonts w:eastAsia="Times New Roman" w:cstheme="minorHAnsi"/>
                <w:lang w:eastAsia="de-DE"/>
              </w:rPr>
              <w:t>Baustetten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C0F67B" w14:textId="4839F0B5" w:rsidR="00A3283B" w:rsidRPr="00ED5488" w:rsidRDefault="00A3283B" w:rsidP="004551A8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>
              <w:rPr>
                <w:rFonts w:eastAsia="Times New Roman" w:cstheme="minorHAnsi"/>
                <w:lang w:eastAsia="de-DE"/>
              </w:rPr>
              <w:t>Thomas Übelhör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BC9A4E" w14:textId="50A63397" w:rsidR="00A3283B" w:rsidRPr="00ED5488" w:rsidRDefault="00A3283B" w:rsidP="004551A8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>
              <w:rPr>
                <w:rFonts w:eastAsia="Times New Roman" w:cstheme="minorHAnsi"/>
                <w:lang w:eastAsia="de-DE"/>
              </w:rPr>
              <w:t>0160 8532858</w:t>
            </w:r>
          </w:p>
        </w:tc>
        <w:tc>
          <w:tcPr>
            <w:tcW w:w="4394" w:type="dxa"/>
            <w:vAlign w:val="center"/>
          </w:tcPr>
          <w:p w14:paraId="5F78A96E" w14:textId="2E06552F" w:rsidR="00A3283B" w:rsidRPr="00ED5488" w:rsidRDefault="00A3283B" w:rsidP="004551A8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>
              <w:rPr>
                <w:rFonts w:eastAsia="Times New Roman" w:cstheme="minorHAnsi"/>
                <w:lang w:eastAsia="de-DE"/>
              </w:rPr>
              <w:t/>
            </w:r>
          </w:p>
        </w:tc>
      </w:tr>
      <w:tr w:rsidR="00A3283B" w:rsidRPr="00ED5488" w14:paraId="3308CDFC" w14:textId="77777777" w:rsidTr="004551A8"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C32049" w14:textId="45B9B525" w:rsidR="00A3283B" w:rsidRPr="00ED5488" w:rsidRDefault="00A3283B" w:rsidP="004551A8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>
              <w:rPr>
                <w:rFonts w:eastAsia="Times New Roman" w:cstheme="minorHAnsi"/>
                <w:lang w:eastAsia="de-DE"/>
              </w:rPr>
              <w:t>Dörrler</w:t>
            </w: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BA6291" w14:textId="5A1565C0" w:rsidR="00A3283B" w:rsidRPr="00ED5488" w:rsidRDefault="00A3283B" w:rsidP="004551A8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>
              <w:rPr>
                <w:rFonts w:eastAsia="Times New Roman" w:cstheme="minorHAnsi"/>
                <w:lang w:eastAsia="de-DE"/>
              </w:rPr>
              <w:t>Vincent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642A8C" w14:textId="61CF3622" w:rsidR="00A3283B" w:rsidRPr="00ED5488" w:rsidRDefault="00A3283B" w:rsidP="004551A8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>
              <w:rPr>
                <w:rFonts w:eastAsia="Times New Roman" w:cstheme="minorHAnsi"/>
                <w:lang w:eastAsia="de-DE"/>
              </w:rPr>
              <w:t>2008-04-04</w:t>
            </w: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D428B1" w14:textId="314B0628" w:rsidR="00A3283B" w:rsidRPr="00ED5488" w:rsidRDefault="00A3283B" w:rsidP="004551A8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>
              <w:rPr>
                <w:rFonts w:eastAsia="Times New Roman" w:cstheme="minorHAnsi"/>
                <w:lang w:eastAsia="de-DE"/>
              </w:rPr>
              <w:t>Göppingen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C0F67B" w14:textId="4839F0B5" w:rsidR="00A3283B" w:rsidRPr="00ED5488" w:rsidRDefault="00A3283B" w:rsidP="004551A8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>
              <w:rPr>
                <w:rFonts w:eastAsia="Times New Roman" w:cstheme="minorHAnsi"/>
                <w:lang w:eastAsia="de-DE"/>
              </w:rPr>
              <w:t>Elisabeth Dörrler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BC9A4E" w14:textId="50A63397" w:rsidR="00A3283B" w:rsidRPr="00ED5488" w:rsidRDefault="00A3283B" w:rsidP="004551A8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>
              <w:rPr>
                <w:rFonts w:eastAsia="Times New Roman" w:cstheme="minorHAnsi"/>
                <w:lang w:eastAsia="de-DE"/>
              </w:rPr>
              <w:t>01779414557</w:t>
            </w:r>
          </w:p>
        </w:tc>
        <w:tc>
          <w:tcPr>
            <w:tcW w:w="4394" w:type="dxa"/>
            <w:vAlign w:val="center"/>
          </w:tcPr>
          <w:p w14:paraId="5F78A96E" w14:textId="2E06552F" w:rsidR="00A3283B" w:rsidRPr="00ED5488" w:rsidRDefault="00A3283B" w:rsidP="004551A8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>
              <w:rPr>
                <w:rFonts w:eastAsia="Times New Roman" w:cstheme="minorHAnsi"/>
                <w:lang w:eastAsia="de-DE"/>
              </w:rPr>
              <w:t>bringt eigenes Essen mit, Lactose/Gluten Allergie</w:t>
            </w:r>
          </w:p>
        </w:tc>
      </w:tr>
    </w:tbl>
    <w:p w14:paraId="6BE005A8" w14:textId="253A9868" w:rsidR="00200572" w:rsidRPr="00ED5488" w:rsidRDefault="00200572" w:rsidP="00AC5B5A">
      <w:pPr>
        <w:rPr>
          <w:rFonts w:cstheme="minorHAnsi"/>
        </w:rPr>
      </w:pPr>
    </w:p>
    <w:p>
      <w:r>
        <w:br w:type="page"/>
      </w:r>
    </w:p>
    <w:sectPr w:rsidR="00200572" w:rsidRPr="00ED5488" w:rsidSect="00925B60">
      <w:pgSz w:w="16838" w:h="11906" w:orient="landscape"/>
      <w:pgMar w:top="720" w:right="720" w:bottom="720" w:left="720" w:header="708" w:footer="708" w:gutter="0"/>
      <w:cols w:space="708"/>
      <w:docGrid w:linePitch="360"/>
    </w:sectPr>
    <w:p w14:paraId="70076B57" w14:textId="562B30B0" w:rsidR="00B375A3" w:rsidRPr="00B375A3" w:rsidRDefault="00B375A3" w:rsidP="00B375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B375A3">
        <w:rPr>
          <w:rFonts w:ascii="Calibri-Bold" w:eastAsia="Times New Roman" w:hAnsi="Calibri-Bold" w:cs="Times New Roman"/>
          <w:b/>
          <w:bCs/>
          <w:color w:val="000000"/>
          <w:sz w:val="40"/>
          <w:szCs w:val="40"/>
          <w:lang w:eastAsia="de-DE"/>
        </w:rPr>
        <w:t>Zeltlager 202</w:t>
      </w:r>
      <w:r w:rsidR="000F1165">
        <w:rPr>
          <w:rFonts w:ascii="Calibri-Bold" w:eastAsia="Times New Roman" w:hAnsi="Calibri-Bold" w:cs="Times New Roman"/>
          <w:b/>
          <w:bCs/>
          <w:color w:val="000000"/>
          <w:sz w:val="40"/>
          <w:szCs w:val="40"/>
          <w:lang w:eastAsia="de-DE"/>
        </w:rPr>
        <w:t>2</w:t>
      </w:r>
      <w:r w:rsidRPr="00B375A3">
        <w:rPr>
          <w:rFonts w:ascii="Calibri-Bold" w:eastAsia="Times New Roman" w:hAnsi="Calibri-Bold" w:cs="Times New Roman"/>
          <w:b/>
          <w:bCs/>
          <w:color w:val="000000"/>
          <w:sz w:val="40"/>
          <w:szCs w:val="40"/>
          <w:lang w:eastAsia="de-DE"/>
        </w:rPr>
        <w:t xml:space="preserve">: Zelt </w:t>
      </w:r>
      <w:r>
        <w:rPr>
          <w:rFonts w:ascii="Calibri-Bold" w:eastAsia="Times New Roman" w:hAnsi="Calibri-Bold" w:cs="Times New Roman"/>
          <w:b/>
          <w:bCs/>
          <w:color w:val="000000"/>
          <w:sz w:val="40"/>
          <w:szCs w:val="40"/>
          <w:lang w:eastAsia="de-DE"/>
        </w:rPr>
        <w:t>1</w:t>
      </w:r>
      <w:r w:rsidR="00AC5B5A">
        <w:rPr>
          <w:rFonts w:ascii="Calibri-Bold" w:eastAsia="Times New Roman" w:hAnsi="Calibri-Bold" w:cs="Times New Roman"/>
          <w:b/>
          <w:bCs/>
          <w:color w:val="000000"/>
          <w:sz w:val="40"/>
          <w:szCs w:val="40"/>
          <w:lang w:eastAsia="de-DE"/>
        </w:rPr>
        <w:t xml:space="preserve"> </w:t>
      </w:r>
      <w:r w:rsidRPr="00B375A3">
        <w:rPr>
          <w:rFonts w:ascii="Calibri-Bold" w:eastAsia="Times New Roman" w:hAnsi="Calibri-Bold" w:cs="Times New Roman"/>
          <w:b/>
          <w:bCs/>
          <w:color w:val="000000"/>
          <w:sz w:val="40"/>
          <w:szCs w:val="40"/>
          <w:lang w:eastAsia="de-DE"/>
        </w:rPr>
        <w:t>Teilnehmerinformationen</w:t>
      </w:r>
    </w:p>
    <w:tbl>
      <w:tblPr>
        <w:tblW w:w="1544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874"/>
        <w:gridCol w:w="1885"/>
        <w:gridCol w:w="1278"/>
        <w:gridCol w:w="1195"/>
        <w:gridCol w:w="2552"/>
        <w:gridCol w:w="2268"/>
        <w:gridCol w:w="4394"/>
      </w:tblGrid>
      <w:tr w:rsidR="00A3283B" w:rsidRPr="00ED5488" w14:paraId="751B98D5" w14:textId="77777777" w:rsidTr="00925B60"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F58993" w14:textId="77777777" w:rsidR="00A3283B" w:rsidRPr="00ED5488" w:rsidRDefault="00A3283B" w:rsidP="00AC5B5A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 w:rsidRPr="00ED5488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 xml:space="preserve">Name </w:t>
            </w: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ABA44C" w14:textId="77777777" w:rsidR="00A3283B" w:rsidRPr="00ED5488" w:rsidRDefault="00A3283B" w:rsidP="00AC5B5A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 w:rsidRPr="00ED5488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 xml:space="preserve">Vorname 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CAAD90" w14:textId="77777777" w:rsidR="00A3283B" w:rsidRPr="00ED5488" w:rsidRDefault="00A3283B" w:rsidP="00AC5B5A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 w:rsidRPr="00ED5488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 xml:space="preserve">Geburtstag </w:t>
            </w: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E6D304" w14:textId="108AC8F5" w:rsidR="00A3283B" w:rsidRPr="00ED5488" w:rsidRDefault="00A3283B" w:rsidP="00A3283B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de-DE"/>
              </w:rPr>
            </w:pPr>
            <w:r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>Ort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711865" w14:textId="603290B8" w:rsidR="00A3283B" w:rsidRPr="00ED5488" w:rsidRDefault="00A3283B" w:rsidP="00AC5B5A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 w:rsidRPr="00ED5488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 xml:space="preserve">Ansprechpartner Notfälle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C1C58A" w14:textId="77777777" w:rsidR="00A3283B" w:rsidRPr="00ED5488" w:rsidRDefault="00A3283B" w:rsidP="00AC5B5A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 w:rsidRPr="00ED5488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 xml:space="preserve">Notfallnummer 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C419B8" w14:textId="77777777" w:rsidR="00A3283B" w:rsidRPr="00ED5488" w:rsidRDefault="00A3283B" w:rsidP="00AC5B5A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 w:rsidRPr="00ED5488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 xml:space="preserve">Medikamente, Allergien </w:t>
            </w:r>
            <w:proofErr w:type="spellStart"/>
            <w:r w:rsidRPr="00ED5488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>o.ä</w:t>
            </w:r>
            <w:proofErr w:type="spellEnd"/>
            <w:r w:rsidRPr="00ED5488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>)</w:t>
            </w:r>
          </w:p>
        </w:tc>
      </w:tr>
      <w:tr w:rsidR="00A3283B" w:rsidRPr="00ED5488" w14:paraId="3308CDFC" w14:textId="77777777" w:rsidTr="004551A8"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C32049" w14:textId="45B9B525" w:rsidR="00A3283B" w:rsidRPr="00ED5488" w:rsidRDefault="00A3283B" w:rsidP="004551A8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>
              <w:rPr>
                <w:rFonts w:eastAsia="Times New Roman" w:cstheme="minorHAnsi"/>
                <w:lang w:eastAsia="de-DE"/>
              </w:rPr>
              <w:t>Popovic</w:t>
            </w: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BA6291" w14:textId="5A1565C0" w:rsidR="00A3283B" w:rsidRPr="00ED5488" w:rsidRDefault="00A3283B" w:rsidP="004551A8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>
              <w:rPr>
                <w:rFonts w:eastAsia="Times New Roman" w:cstheme="minorHAnsi"/>
                <w:lang w:eastAsia="de-DE"/>
              </w:rPr>
              <w:t>Konstantin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642A8C" w14:textId="61CF3622" w:rsidR="00A3283B" w:rsidRPr="00ED5488" w:rsidRDefault="00A3283B" w:rsidP="004551A8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>
              <w:rPr>
                <w:rFonts w:eastAsia="Times New Roman" w:cstheme="minorHAnsi"/>
                <w:lang w:eastAsia="de-DE"/>
              </w:rPr>
              <w:t>2007-09-27</w:t>
            </w: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D428B1" w14:textId="314B0628" w:rsidR="00A3283B" w:rsidRPr="00ED5488" w:rsidRDefault="00A3283B" w:rsidP="004551A8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>
              <w:rPr>
                <w:rFonts w:eastAsia="Times New Roman" w:cstheme="minorHAnsi"/>
                <w:lang w:eastAsia="de-DE"/>
              </w:rPr>
              <w:t>Boll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C0F67B" w14:textId="4839F0B5" w:rsidR="00A3283B" w:rsidRPr="00ED5488" w:rsidRDefault="00A3283B" w:rsidP="004551A8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>
              <w:rPr>
                <w:rFonts w:eastAsia="Times New Roman" w:cstheme="minorHAnsi"/>
                <w:lang w:eastAsia="de-DE"/>
              </w:rPr>
              <w:t>Birgit Hausch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BC9A4E" w14:textId="50A63397" w:rsidR="00A3283B" w:rsidRPr="00ED5488" w:rsidRDefault="00A3283B" w:rsidP="004551A8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>
              <w:rPr>
                <w:rFonts w:eastAsia="Times New Roman" w:cstheme="minorHAnsi"/>
                <w:lang w:eastAsia="de-DE"/>
              </w:rPr>
              <w:t>0173 376 26 82</w:t>
            </w:r>
          </w:p>
        </w:tc>
        <w:tc>
          <w:tcPr>
            <w:tcW w:w="4394" w:type="dxa"/>
            <w:vAlign w:val="center"/>
          </w:tcPr>
          <w:p w14:paraId="5F78A96E" w14:textId="2E06552F" w:rsidR="00A3283B" w:rsidRPr="00ED5488" w:rsidRDefault="00A3283B" w:rsidP="004551A8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>
              <w:rPr>
                <w:rFonts w:eastAsia="Times New Roman" w:cstheme="minorHAnsi"/>
                <w:lang w:eastAsia="de-DE"/>
              </w:rPr>
              <w:t/>
            </w:r>
          </w:p>
        </w:tc>
      </w:tr>
      <w:tr w:rsidR="00A3283B" w:rsidRPr="00ED5488" w14:paraId="3308CDFC" w14:textId="77777777" w:rsidTr="004551A8"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C32049" w14:textId="45B9B525" w:rsidR="00A3283B" w:rsidRPr="00ED5488" w:rsidRDefault="00A3283B" w:rsidP="004551A8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>
              <w:rPr>
                <w:rFonts w:eastAsia="Times New Roman" w:cstheme="minorHAnsi"/>
                <w:lang w:eastAsia="de-DE"/>
              </w:rPr>
              <w:t>Müller</w:t>
            </w: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BA6291" w14:textId="5A1565C0" w:rsidR="00A3283B" w:rsidRPr="00ED5488" w:rsidRDefault="00A3283B" w:rsidP="004551A8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>
              <w:rPr>
                <w:rFonts w:eastAsia="Times New Roman" w:cstheme="minorHAnsi"/>
                <w:lang w:eastAsia="de-DE"/>
              </w:rPr>
              <w:t>Lenny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642A8C" w14:textId="61CF3622" w:rsidR="00A3283B" w:rsidRPr="00ED5488" w:rsidRDefault="00A3283B" w:rsidP="004551A8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>
              <w:rPr>
                <w:rFonts w:eastAsia="Times New Roman" w:cstheme="minorHAnsi"/>
                <w:lang w:eastAsia="de-DE"/>
              </w:rPr>
              <w:t>2008-04-06</w:t>
            </w: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D428B1" w14:textId="314B0628" w:rsidR="00A3283B" w:rsidRPr="00ED5488" w:rsidRDefault="00A3283B" w:rsidP="004551A8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>
              <w:rPr>
                <w:rFonts w:eastAsia="Times New Roman" w:cstheme="minorHAnsi"/>
                <w:lang w:eastAsia="de-DE"/>
              </w:rPr>
              <w:t>Laupheim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C0F67B" w14:textId="4839F0B5" w:rsidR="00A3283B" w:rsidRPr="00ED5488" w:rsidRDefault="00A3283B" w:rsidP="004551A8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>
              <w:rPr>
                <w:rFonts w:eastAsia="Times New Roman" w:cstheme="minorHAnsi"/>
                <w:lang w:eastAsia="de-DE"/>
              </w:rPr>
              <w:t>Martina Müller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BC9A4E" w14:textId="50A63397" w:rsidR="00A3283B" w:rsidRPr="00ED5488" w:rsidRDefault="00A3283B" w:rsidP="004551A8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>
              <w:rPr>
                <w:rFonts w:eastAsia="Times New Roman" w:cstheme="minorHAnsi"/>
                <w:lang w:eastAsia="de-DE"/>
              </w:rPr>
              <w:t>01754848255</w:t>
            </w:r>
          </w:p>
        </w:tc>
        <w:tc>
          <w:tcPr>
            <w:tcW w:w="4394" w:type="dxa"/>
            <w:vAlign w:val="center"/>
          </w:tcPr>
          <w:p w14:paraId="5F78A96E" w14:textId="2E06552F" w:rsidR="00A3283B" w:rsidRPr="00ED5488" w:rsidRDefault="00A3283B" w:rsidP="004551A8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>
              <w:rPr>
                <w:rFonts w:eastAsia="Times New Roman" w:cstheme="minorHAnsi"/>
                <w:lang w:eastAsia="de-DE"/>
              </w:rPr>
              <w:t/>
            </w:r>
          </w:p>
        </w:tc>
      </w:tr>
      <w:tr w:rsidR="00A3283B" w:rsidRPr="00ED5488" w14:paraId="3308CDFC" w14:textId="77777777" w:rsidTr="004551A8"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C32049" w14:textId="45B9B525" w:rsidR="00A3283B" w:rsidRPr="00ED5488" w:rsidRDefault="00A3283B" w:rsidP="004551A8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>
              <w:rPr>
                <w:rFonts w:eastAsia="Times New Roman" w:cstheme="minorHAnsi"/>
                <w:lang w:eastAsia="de-DE"/>
              </w:rPr>
              <w:t>Schoch</w:t>
            </w: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BA6291" w14:textId="5A1565C0" w:rsidR="00A3283B" w:rsidRPr="00ED5488" w:rsidRDefault="00A3283B" w:rsidP="004551A8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>
              <w:rPr>
                <w:rFonts w:eastAsia="Times New Roman" w:cstheme="minorHAnsi"/>
                <w:lang w:eastAsia="de-DE"/>
              </w:rPr>
              <w:t>Tom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642A8C" w14:textId="61CF3622" w:rsidR="00A3283B" w:rsidRPr="00ED5488" w:rsidRDefault="00A3283B" w:rsidP="004551A8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>
              <w:rPr>
                <w:rFonts w:eastAsia="Times New Roman" w:cstheme="minorHAnsi"/>
                <w:lang w:eastAsia="de-DE"/>
              </w:rPr>
              <w:t>2007-11-02</w:t>
            </w: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D428B1" w14:textId="314B0628" w:rsidR="00A3283B" w:rsidRPr="00ED5488" w:rsidRDefault="00A3283B" w:rsidP="004551A8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>
              <w:rPr>
                <w:rFonts w:eastAsia="Times New Roman" w:cstheme="minorHAnsi"/>
                <w:lang w:eastAsia="de-DE"/>
              </w:rPr>
              <w:t>Reinstetten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C0F67B" w14:textId="4839F0B5" w:rsidR="00A3283B" w:rsidRPr="00ED5488" w:rsidRDefault="00A3283B" w:rsidP="004551A8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>
              <w:rPr>
                <w:rFonts w:eastAsia="Times New Roman" w:cstheme="minorHAnsi"/>
                <w:lang w:eastAsia="de-DE"/>
              </w:rPr>
              <w:t>Elke und Thomas Schoch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BC9A4E" w14:textId="50A63397" w:rsidR="00A3283B" w:rsidRPr="00ED5488" w:rsidRDefault="00A3283B" w:rsidP="004551A8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>
              <w:rPr>
                <w:rFonts w:eastAsia="Times New Roman" w:cstheme="minorHAnsi"/>
                <w:lang w:eastAsia="de-DE"/>
              </w:rPr>
              <w:t>015227273894</w:t>
            </w:r>
          </w:p>
        </w:tc>
        <w:tc>
          <w:tcPr>
            <w:tcW w:w="4394" w:type="dxa"/>
            <w:vAlign w:val="center"/>
          </w:tcPr>
          <w:p w14:paraId="5F78A96E" w14:textId="2E06552F" w:rsidR="00A3283B" w:rsidRPr="00ED5488" w:rsidRDefault="00A3283B" w:rsidP="004551A8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>
              <w:rPr>
                <w:rFonts w:eastAsia="Times New Roman" w:cstheme="minorHAnsi"/>
                <w:lang w:eastAsia="de-DE"/>
              </w:rPr>
              <w:t/>
            </w:r>
          </w:p>
        </w:tc>
      </w:tr>
      <w:tr w:rsidR="00A3283B" w:rsidRPr="00ED5488" w14:paraId="3308CDFC" w14:textId="77777777" w:rsidTr="004551A8"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C32049" w14:textId="45B9B525" w:rsidR="00A3283B" w:rsidRPr="00ED5488" w:rsidRDefault="00A3283B" w:rsidP="004551A8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>
              <w:rPr>
                <w:rFonts w:eastAsia="Times New Roman" w:cstheme="minorHAnsi"/>
                <w:lang w:eastAsia="de-DE"/>
              </w:rPr>
              <w:t>Betz</w:t>
            </w: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BA6291" w14:textId="5A1565C0" w:rsidR="00A3283B" w:rsidRPr="00ED5488" w:rsidRDefault="00A3283B" w:rsidP="004551A8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>
              <w:rPr>
                <w:rFonts w:eastAsia="Times New Roman" w:cstheme="minorHAnsi"/>
                <w:lang w:eastAsia="de-DE"/>
              </w:rPr>
              <w:t>Rafael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642A8C" w14:textId="61CF3622" w:rsidR="00A3283B" w:rsidRPr="00ED5488" w:rsidRDefault="00A3283B" w:rsidP="004551A8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>
              <w:rPr>
                <w:rFonts w:eastAsia="Times New Roman" w:cstheme="minorHAnsi"/>
                <w:lang w:eastAsia="de-DE"/>
              </w:rPr>
              <w:t>2007-10-02</w:t>
            </w: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D428B1" w14:textId="314B0628" w:rsidR="00A3283B" w:rsidRPr="00ED5488" w:rsidRDefault="00A3283B" w:rsidP="004551A8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>
              <w:rPr>
                <w:rFonts w:eastAsia="Times New Roman" w:cstheme="minorHAnsi"/>
                <w:lang w:eastAsia="de-DE"/>
              </w:rPr>
              <w:t>Baustetten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C0F67B" w14:textId="4839F0B5" w:rsidR="00A3283B" w:rsidRPr="00ED5488" w:rsidRDefault="00A3283B" w:rsidP="004551A8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>
              <w:rPr>
                <w:rFonts w:eastAsia="Times New Roman" w:cstheme="minorHAnsi"/>
                <w:lang w:eastAsia="de-DE"/>
              </w:rPr>
              <w:t>Beate Betz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BC9A4E" w14:textId="50A63397" w:rsidR="00A3283B" w:rsidRPr="00ED5488" w:rsidRDefault="00A3283B" w:rsidP="004551A8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>
              <w:rPr>
                <w:rFonts w:eastAsia="Times New Roman" w:cstheme="minorHAnsi"/>
                <w:lang w:eastAsia="de-DE"/>
              </w:rPr>
              <w:t>07392/9702894</w:t>
            </w:r>
          </w:p>
        </w:tc>
        <w:tc>
          <w:tcPr>
            <w:tcW w:w="4394" w:type="dxa"/>
            <w:vAlign w:val="center"/>
          </w:tcPr>
          <w:p w14:paraId="5F78A96E" w14:textId="2E06552F" w:rsidR="00A3283B" w:rsidRPr="00ED5488" w:rsidRDefault="00A3283B" w:rsidP="004551A8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>
              <w:rPr>
                <w:rFonts w:eastAsia="Times New Roman" w:cstheme="minorHAnsi"/>
                <w:lang w:eastAsia="de-DE"/>
              </w:rPr>
              <w:t/>
            </w:r>
          </w:p>
        </w:tc>
      </w:tr>
      <w:tr w:rsidR="00A3283B" w:rsidRPr="00ED5488" w14:paraId="3308CDFC" w14:textId="77777777" w:rsidTr="004551A8"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C32049" w14:textId="45B9B525" w:rsidR="00A3283B" w:rsidRPr="00ED5488" w:rsidRDefault="00A3283B" w:rsidP="004551A8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>
              <w:rPr>
                <w:rFonts w:eastAsia="Times New Roman" w:cstheme="minorHAnsi"/>
                <w:lang w:eastAsia="de-DE"/>
              </w:rPr>
              <w:t>Übelhör</w:t>
            </w: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BA6291" w14:textId="5A1565C0" w:rsidR="00A3283B" w:rsidRPr="00ED5488" w:rsidRDefault="00A3283B" w:rsidP="004551A8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>
              <w:rPr>
                <w:rFonts w:eastAsia="Times New Roman" w:cstheme="minorHAnsi"/>
                <w:lang w:eastAsia="de-DE"/>
              </w:rPr>
              <w:t>Lennart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642A8C" w14:textId="61CF3622" w:rsidR="00A3283B" w:rsidRPr="00ED5488" w:rsidRDefault="00A3283B" w:rsidP="004551A8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>
              <w:rPr>
                <w:rFonts w:eastAsia="Times New Roman" w:cstheme="minorHAnsi"/>
                <w:lang w:eastAsia="de-DE"/>
              </w:rPr>
              <w:t>2008-04-05</w:t>
            </w: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D428B1" w14:textId="314B0628" w:rsidR="00A3283B" w:rsidRPr="00ED5488" w:rsidRDefault="00A3283B" w:rsidP="004551A8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>
              <w:rPr>
                <w:rFonts w:eastAsia="Times New Roman" w:cstheme="minorHAnsi"/>
                <w:lang w:eastAsia="de-DE"/>
              </w:rPr>
              <w:t>Baustetten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C0F67B" w14:textId="4839F0B5" w:rsidR="00A3283B" w:rsidRPr="00ED5488" w:rsidRDefault="00A3283B" w:rsidP="004551A8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>
              <w:rPr>
                <w:rFonts w:eastAsia="Times New Roman" w:cstheme="minorHAnsi"/>
                <w:lang w:eastAsia="de-DE"/>
              </w:rPr>
              <w:t>Thomas Übelhör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BC9A4E" w14:textId="50A63397" w:rsidR="00A3283B" w:rsidRPr="00ED5488" w:rsidRDefault="00A3283B" w:rsidP="004551A8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>
              <w:rPr>
                <w:rFonts w:eastAsia="Times New Roman" w:cstheme="minorHAnsi"/>
                <w:lang w:eastAsia="de-DE"/>
              </w:rPr>
              <w:t>0160 8532858</w:t>
            </w:r>
          </w:p>
        </w:tc>
        <w:tc>
          <w:tcPr>
            <w:tcW w:w="4394" w:type="dxa"/>
            <w:vAlign w:val="center"/>
          </w:tcPr>
          <w:p w14:paraId="5F78A96E" w14:textId="2E06552F" w:rsidR="00A3283B" w:rsidRPr="00ED5488" w:rsidRDefault="00A3283B" w:rsidP="004551A8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>
              <w:rPr>
                <w:rFonts w:eastAsia="Times New Roman" w:cstheme="minorHAnsi"/>
                <w:lang w:eastAsia="de-DE"/>
              </w:rPr>
              <w:t/>
            </w:r>
          </w:p>
        </w:tc>
      </w:tr>
      <w:tr w:rsidR="00A3283B" w:rsidRPr="00ED5488" w14:paraId="3308CDFC" w14:textId="77777777" w:rsidTr="004551A8"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C32049" w14:textId="45B9B525" w:rsidR="00A3283B" w:rsidRPr="00ED5488" w:rsidRDefault="00A3283B" w:rsidP="004551A8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>
              <w:rPr>
                <w:rFonts w:eastAsia="Times New Roman" w:cstheme="minorHAnsi"/>
                <w:lang w:eastAsia="de-DE"/>
              </w:rPr>
              <w:t>Dörrler</w:t>
            </w: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BA6291" w14:textId="5A1565C0" w:rsidR="00A3283B" w:rsidRPr="00ED5488" w:rsidRDefault="00A3283B" w:rsidP="004551A8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>
              <w:rPr>
                <w:rFonts w:eastAsia="Times New Roman" w:cstheme="minorHAnsi"/>
                <w:lang w:eastAsia="de-DE"/>
              </w:rPr>
              <w:t>Vincent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642A8C" w14:textId="61CF3622" w:rsidR="00A3283B" w:rsidRPr="00ED5488" w:rsidRDefault="00A3283B" w:rsidP="004551A8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>
              <w:rPr>
                <w:rFonts w:eastAsia="Times New Roman" w:cstheme="minorHAnsi"/>
                <w:lang w:eastAsia="de-DE"/>
              </w:rPr>
              <w:t>2008-04-04</w:t>
            </w: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D428B1" w14:textId="314B0628" w:rsidR="00A3283B" w:rsidRPr="00ED5488" w:rsidRDefault="00A3283B" w:rsidP="004551A8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>
              <w:rPr>
                <w:rFonts w:eastAsia="Times New Roman" w:cstheme="minorHAnsi"/>
                <w:lang w:eastAsia="de-DE"/>
              </w:rPr>
              <w:t>Göppingen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C0F67B" w14:textId="4839F0B5" w:rsidR="00A3283B" w:rsidRPr="00ED5488" w:rsidRDefault="00A3283B" w:rsidP="004551A8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>
              <w:rPr>
                <w:rFonts w:eastAsia="Times New Roman" w:cstheme="minorHAnsi"/>
                <w:lang w:eastAsia="de-DE"/>
              </w:rPr>
              <w:t>Elisabeth Dörrler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BC9A4E" w14:textId="50A63397" w:rsidR="00A3283B" w:rsidRPr="00ED5488" w:rsidRDefault="00A3283B" w:rsidP="004551A8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>
              <w:rPr>
                <w:rFonts w:eastAsia="Times New Roman" w:cstheme="minorHAnsi"/>
                <w:lang w:eastAsia="de-DE"/>
              </w:rPr>
              <w:t>01779414557</w:t>
            </w:r>
          </w:p>
        </w:tc>
        <w:tc>
          <w:tcPr>
            <w:tcW w:w="4394" w:type="dxa"/>
            <w:vAlign w:val="center"/>
          </w:tcPr>
          <w:p w14:paraId="5F78A96E" w14:textId="2E06552F" w:rsidR="00A3283B" w:rsidRPr="00ED5488" w:rsidRDefault="00A3283B" w:rsidP="004551A8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>
              <w:rPr>
                <w:rFonts w:eastAsia="Times New Roman" w:cstheme="minorHAnsi"/>
                <w:lang w:eastAsia="de-DE"/>
              </w:rPr>
              <w:t>bringt eigenes Essen mit, Lactose/Gluten Allergie</w:t>
            </w:r>
          </w:p>
        </w:tc>
      </w:tr>
    </w:tbl>
    <w:p w14:paraId="6BE005A8" w14:textId="253A9868" w:rsidR="00200572" w:rsidRPr="00ED5488" w:rsidRDefault="00200572" w:rsidP="00AC5B5A">
      <w:pPr>
        <w:rPr>
          <w:rFonts w:cstheme="minorHAnsi"/>
        </w:rPr>
      </w:pPr>
    </w:p>
    <w:p>
      <w:r>
        <w:br w:type="page"/>
      </w:r>
    </w:p>
    <w:sectPr w:rsidR="00200572" w:rsidRPr="00ED5488" w:rsidSect="00925B60">
      <w:pgSz w:w="16838" w:h="11906" w:orient="landscape"/>
      <w:pgMar w:top="720" w:right="720" w:bottom="720" w:left="720" w:header="708" w:footer="708" w:gutter="0"/>
      <w:cols w:space="708"/>
      <w:docGrid w:linePitch="360"/>
    </w:sectPr>
    <w:p w14:paraId="70076B57" w14:textId="562B30B0" w:rsidR="00B375A3" w:rsidRPr="00B375A3" w:rsidRDefault="00B375A3" w:rsidP="00B375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B375A3">
        <w:rPr>
          <w:rFonts w:ascii="Calibri-Bold" w:eastAsia="Times New Roman" w:hAnsi="Calibri-Bold" w:cs="Times New Roman"/>
          <w:b/>
          <w:bCs/>
          <w:color w:val="000000"/>
          <w:sz w:val="40"/>
          <w:szCs w:val="40"/>
          <w:lang w:eastAsia="de-DE"/>
        </w:rPr>
        <w:t>Zeltlager 202</w:t>
      </w:r>
      <w:r w:rsidR="000F1165">
        <w:rPr>
          <w:rFonts w:ascii="Calibri-Bold" w:eastAsia="Times New Roman" w:hAnsi="Calibri-Bold" w:cs="Times New Roman"/>
          <w:b/>
          <w:bCs/>
          <w:color w:val="000000"/>
          <w:sz w:val="40"/>
          <w:szCs w:val="40"/>
          <w:lang w:eastAsia="de-DE"/>
        </w:rPr>
        <w:t>2</w:t>
      </w:r>
      <w:r w:rsidRPr="00B375A3">
        <w:rPr>
          <w:rFonts w:ascii="Calibri-Bold" w:eastAsia="Times New Roman" w:hAnsi="Calibri-Bold" w:cs="Times New Roman"/>
          <w:b/>
          <w:bCs/>
          <w:color w:val="000000"/>
          <w:sz w:val="40"/>
          <w:szCs w:val="40"/>
          <w:lang w:eastAsia="de-DE"/>
        </w:rPr>
        <w:t xml:space="preserve">: Zelt </w:t>
      </w:r>
      <w:r>
        <w:rPr>
          <w:rFonts w:ascii="Calibri-Bold" w:eastAsia="Times New Roman" w:hAnsi="Calibri-Bold" w:cs="Times New Roman"/>
          <w:b/>
          <w:bCs/>
          <w:color w:val="000000"/>
          <w:sz w:val="40"/>
          <w:szCs w:val="40"/>
          <w:lang w:eastAsia="de-DE"/>
        </w:rPr>
        <w:t>1</w:t>
      </w:r>
      <w:r w:rsidR="00AC5B5A">
        <w:rPr>
          <w:rFonts w:ascii="Calibri-Bold" w:eastAsia="Times New Roman" w:hAnsi="Calibri-Bold" w:cs="Times New Roman"/>
          <w:b/>
          <w:bCs/>
          <w:color w:val="000000"/>
          <w:sz w:val="40"/>
          <w:szCs w:val="40"/>
          <w:lang w:eastAsia="de-DE"/>
        </w:rPr>
        <w:t xml:space="preserve"> </w:t>
      </w:r>
      <w:r w:rsidRPr="00B375A3">
        <w:rPr>
          <w:rFonts w:ascii="Calibri-Bold" w:eastAsia="Times New Roman" w:hAnsi="Calibri-Bold" w:cs="Times New Roman"/>
          <w:b/>
          <w:bCs/>
          <w:color w:val="000000"/>
          <w:sz w:val="40"/>
          <w:szCs w:val="40"/>
          <w:lang w:eastAsia="de-DE"/>
        </w:rPr>
        <w:t>Teilnehmerinformationen</w:t>
      </w:r>
    </w:p>
    <w:tbl>
      <w:tblPr>
        <w:tblW w:w="1544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874"/>
        <w:gridCol w:w="1885"/>
        <w:gridCol w:w="1278"/>
        <w:gridCol w:w="1195"/>
        <w:gridCol w:w="2552"/>
        <w:gridCol w:w="2268"/>
        <w:gridCol w:w="4394"/>
      </w:tblGrid>
      <w:tr w:rsidR="00A3283B" w:rsidRPr="00ED5488" w14:paraId="751B98D5" w14:textId="77777777" w:rsidTr="00925B60"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F58993" w14:textId="77777777" w:rsidR="00A3283B" w:rsidRPr="00ED5488" w:rsidRDefault="00A3283B" w:rsidP="00AC5B5A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 w:rsidRPr="00ED5488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 xml:space="preserve">Name </w:t>
            </w: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ABA44C" w14:textId="77777777" w:rsidR="00A3283B" w:rsidRPr="00ED5488" w:rsidRDefault="00A3283B" w:rsidP="00AC5B5A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 w:rsidRPr="00ED5488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 xml:space="preserve">Vorname 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CAAD90" w14:textId="77777777" w:rsidR="00A3283B" w:rsidRPr="00ED5488" w:rsidRDefault="00A3283B" w:rsidP="00AC5B5A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 w:rsidRPr="00ED5488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 xml:space="preserve">Geburtstag </w:t>
            </w: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E6D304" w14:textId="108AC8F5" w:rsidR="00A3283B" w:rsidRPr="00ED5488" w:rsidRDefault="00A3283B" w:rsidP="00A3283B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de-DE"/>
              </w:rPr>
            </w:pPr>
            <w:r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>Ort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711865" w14:textId="603290B8" w:rsidR="00A3283B" w:rsidRPr="00ED5488" w:rsidRDefault="00A3283B" w:rsidP="00AC5B5A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 w:rsidRPr="00ED5488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 xml:space="preserve">Ansprechpartner Notfälle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C1C58A" w14:textId="77777777" w:rsidR="00A3283B" w:rsidRPr="00ED5488" w:rsidRDefault="00A3283B" w:rsidP="00AC5B5A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 w:rsidRPr="00ED5488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 xml:space="preserve">Notfallnummer 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C419B8" w14:textId="77777777" w:rsidR="00A3283B" w:rsidRPr="00ED5488" w:rsidRDefault="00A3283B" w:rsidP="00AC5B5A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 w:rsidRPr="00ED5488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 xml:space="preserve">Medikamente, Allergien </w:t>
            </w:r>
            <w:proofErr w:type="spellStart"/>
            <w:r w:rsidRPr="00ED5488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>o.ä</w:t>
            </w:r>
            <w:proofErr w:type="spellEnd"/>
            <w:r w:rsidRPr="00ED5488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>)</w:t>
            </w:r>
          </w:p>
        </w:tc>
      </w:tr>
      <w:tr w:rsidR="00A3283B" w:rsidRPr="00ED5488" w14:paraId="3308CDFC" w14:textId="77777777" w:rsidTr="004551A8"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C32049" w14:textId="45B9B525" w:rsidR="00A3283B" w:rsidRPr="00ED5488" w:rsidRDefault="00A3283B" w:rsidP="004551A8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>
              <w:rPr>
                <w:rFonts w:eastAsia="Times New Roman" w:cstheme="minorHAnsi"/>
                <w:lang w:eastAsia="de-DE"/>
              </w:rPr>
              <w:t>Popovic</w:t>
            </w: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BA6291" w14:textId="5A1565C0" w:rsidR="00A3283B" w:rsidRPr="00ED5488" w:rsidRDefault="00A3283B" w:rsidP="004551A8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>
              <w:rPr>
                <w:rFonts w:eastAsia="Times New Roman" w:cstheme="minorHAnsi"/>
                <w:lang w:eastAsia="de-DE"/>
              </w:rPr>
              <w:t>Konstantin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642A8C" w14:textId="61CF3622" w:rsidR="00A3283B" w:rsidRPr="00ED5488" w:rsidRDefault="00A3283B" w:rsidP="004551A8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>
              <w:rPr>
                <w:rFonts w:eastAsia="Times New Roman" w:cstheme="minorHAnsi"/>
                <w:lang w:eastAsia="de-DE"/>
              </w:rPr>
              <w:t>2007-09-27</w:t>
            </w: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D428B1" w14:textId="314B0628" w:rsidR="00A3283B" w:rsidRPr="00ED5488" w:rsidRDefault="00A3283B" w:rsidP="004551A8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>
              <w:rPr>
                <w:rFonts w:eastAsia="Times New Roman" w:cstheme="minorHAnsi"/>
                <w:lang w:eastAsia="de-DE"/>
              </w:rPr>
              <w:t>Boll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C0F67B" w14:textId="4839F0B5" w:rsidR="00A3283B" w:rsidRPr="00ED5488" w:rsidRDefault="00A3283B" w:rsidP="004551A8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>
              <w:rPr>
                <w:rFonts w:eastAsia="Times New Roman" w:cstheme="minorHAnsi"/>
                <w:lang w:eastAsia="de-DE"/>
              </w:rPr>
              <w:t>Birgit Hausch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BC9A4E" w14:textId="50A63397" w:rsidR="00A3283B" w:rsidRPr="00ED5488" w:rsidRDefault="00A3283B" w:rsidP="004551A8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>
              <w:rPr>
                <w:rFonts w:eastAsia="Times New Roman" w:cstheme="minorHAnsi"/>
                <w:lang w:eastAsia="de-DE"/>
              </w:rPr>
              <w:t>0173 376 26 82</w:t>
            </w:r>
          </w:p>
        </w:tc>
        <w:tc>
          <w:tcPr>
            <w:tcW w:w="4394" w:type="dxa"/>
            <w:vAlign w:val="center"/>
          </w:tcPr>
          <w:p w14:paraId="5F78A96E" w14:textId="2E06552F" w:rsidR="00A3283B" w:rsidRPr="00ED5488" w:rsidRDefault="00A3283B" w:rsidP="004551A8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>
              <w:rPr>
                <w:rFonts w:eastAsia="Times New Roman" w:cstheme="minorHAnsi"/>
                <w:lang w:eastAsia="de-DE"/>
              </w:rPr>
              <w:t/>
            </w:r>
          </w:p>
        </w:tc>
      </w:tr>
      <w:tr w:rsidR="00A3283B" w:rsidRPr="00ED5488" w14:paraId="3308CDFC" w14:textId="77777777" w:rsidTr="004551A8"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C32049" w14:textId="45B9B525" w:rsidR="00A3283B" w:rsidRPr="00ED5488" w:rsidRDefault="00A3283B" w:rsidP="004551A8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>
              <w:rPr>
                <w:rFonts w:eastAsia="Times New Roman" w:cstheme="minorHAnsi"/>
                <w:lang w:eastAsia="de-DE"/>
              </w:rPr>
              <w:t>Müller</w:t>
            </w: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BA6291" w14:textId="5A1565C0" w:rsidR="00A3283B" w:rsidRPr="00ED5488" w:rsidRDefault="00A3283B" w:rsidP="004551A8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>
              <w:rPr>
                <w:rFonts w:eastAsia="Times New Roman" w:cstheme="minorHAnsi"/>
                <w:lang w:eastAsia="de-DE"/>
              </w:rPr>
              <w:t>Lenny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642A8C" w14:textId="61CF3622" w:rsidR="00A3283B" w:rsidRPr="00ED5488" w:rsidRDefault="00A3283B" w:rsidP="004551A8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>
              <w:rPr>
                <w:rFonts w:eastAsia="Times New Roman" w:cstheme="minorHAnsi"/>
                <w:lang w:eastAsia="de-DE"/>
              </w:rPr>
              <w:t>2008-04-06</w:t>
            </w: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D428B1" w14:textId="314B0628" w:rsidR="00A3283B" w:rsidRPr="00ED5488" w:rsidRDefault="00A3283B" w:rsidP="004551A8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>
              <w:rPr>
                <w:rFonts w:eastAsia="Times New Roman" w:cstheme="minorHAnsi"/>
                <w:lang w:eastAsia="de-DE"/>
              </w:rPr>
              <w:t>Laupheim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C0F67B" w14:textId="4839F0B5" w:rsidR="00A3283B" w:rsidRPr="00ED5488" w:rsidRDefault="00A3283B" w:rsidP="004551A8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>
              <w:rPr>
                <w:rFonts w:eastAsia="Times New Roman" w:cstheme="minorHAnsi"/>
                <w:lang w:eastAsia="de-DE"/>
              </w:rPr>
              <w:t>Martina Müller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BC9A4E" w14:textId="50A63397" w:rsidR="00A3283B" w:rsidRPr="00ED5488" w:rsidRDefault="00A3283B" w:rsidP="004551A8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>
              <w:rPr>
                <w:rFonts w:eastAsia="Times New Roman" w:cstheme="minorHAnsi"/>
                <w:lang w:eastAsia="de-DE"/>
              </w:rPr>
              <w:t>01754848255</w:t>
            </w:r>
          </w:p>
        </w:tc>
        <w:tc>
          <w:tcPr>
            <w:tcW w:w="4394" w:type="dxa"/>
            <w:vAlign w:val="center"/>
          </w:tcPr>
          <w:p w14:paraId="5F78A96E" w14:textId="2E06552F" w:rsidR="00A3283B" w:rsidRPr="00ED5488" w:rsidRDefault="00A3283B" w:rsidP="004551A8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>
              <w:rPr>
                <w:rFonts w:eastAsia="Times New Roman" w:cstheme="minorHAnsi"/>
                <w:lang w:eastAsia="de-DE"/>
              </w:rPr>
              <w:t/>
            </w:r>
          </w:p>
        </w:tc>
      </w:tr>
      <w:tr w:rsidR="00A3283B" w:rsidRPr="00ED5488" w14:paraId="3308CDFC" w14:textId="77777777" w:rsidTr="004551A8"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C32049" w14:textId="45B9B525" w:rsidR="00A3283B" w:rsidRPr="00ED5488" w:rsidRDefault="00A3283B" w:rsidP="004551A8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>
              <w:rPr>
                <w:rFonts w:eastAsia="Times New Roman" w:cstheme="minorHAnsi"/>
                <w:lang w:eastAsia="de-DE"/>
              </w:rPr>
              <w:t>Schoch</w:t>
            </w: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BA6291" w14:textId="5A1565C0" w:rsidR="00A3283B" w:rsidRPr="00ED5488" w:rsidRDefault="00A3283B" w:rsidP="004551A8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>
              <w:rPr>
                <w:rFonts w:eastAsia="Times New Roman" w:cstheme="minorHAnsi"/>
                <w:lang w:eastAsia="de-DE"/>
              </w:rPr>
              <w:t>Tom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642A8C" w14:textId="61CF3622" w:rsidR="00A3283B" w:rsidRPr="00ED5488" w:rsidRDefault="00A3283B" w:rsidP="004551A8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>
              <w:rPr>
                <w:rFonts w:eastAsia="Times New Roman" w:cstheme="minorHAnsi"/>
                <w:lang w:eastAsia="de-DE"/>
              </w:rPr>
              <w:t>2007-11-02</w:t>
            </w: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D428B1" w14:textId="314B0628" w:rsidR="00A3283B" w:rsidRPr="00ED5488" w:rsidRDefault="00A3283B" w:rsidP="004551A8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>
              <w:rPr>
                <w:rFonts w:eastAsia="Times New Roman" w:cstheme="minorHAnsi"/>
                <w:lang w:eastAsia="de-DE"/>
              </w:rPr>
              <w:t>Reinstetten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C0F67B" w14:textId="4839F0B5" w:rsidR="00A3283B" w:rsidRPr="00ED5488" w:rsidRDefault="00A3283B" w:rsidP="004551A8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>
              <w:rPr>
                <w:rFonts w:eastAsia="Times New Roman" w:cstheme="minorHAnsi"/>
                <w:lang w:eastAsia="de-DE"/>
              </w:rPr>
              <w:t>Elke und Thomas Schoch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BC9A4E" w14:textId="50A63397" w:rsidR="00A3283B" w:rsidRPr="00ED5488" w:rsidRDefault="00A3283B" w:rsidP="004551A8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>
              <w:rPr>
                <w:rFonts w:eastAsia="Times New Roman" w:cstheme="minorHAnsi"/>
                <w:lang w:eastAsia="de-DE"/>
              </w:rPr>
              <w:t>015227273894</w:t>
            </w:r>
          </w:p>
        </w:tc>
        <w:tc>
          <w:tcPr>
            <w:tcW w:w="4394" w:type="dxa"/>
            <w:vAlign w:val="center"/>
          </w:tcPr>
          <w:p w14:paraId="5F78A96E" w14:textId="2E06552F" w:rsidR="00A3283B" w:rsidRPr="00ED5488" w:rsidRDefault="00A3283B" w:rsidP="004551A8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>
              <w:rPr>
                <w:rFonts w:eastAsia="Times New Roman" w:cstheme="minorHAnsi"/>
                <w:lang w:eastAsia="de-DE"/>
              </w:rPr>
              <w:t/>
            </w:r>
          </w:p>
        </w:tc>
      </w:tr>
      <w:tr w:rsidR="00A3283B" w:rsidRPr="00ED5488" w14:paraId="3308CDFC" w14:textId="77777777" w:rsidTr="004551A8"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C32049" w14:textId="45B9B525" w:rsidR="00A3283B" w:rsidRPr="00ED5488" w:rsidRDefault="00A3283B" w:rsidP="004551A8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>
              <w:rPr>
                <w:rFonts w:eastAsia="Times New Roman" w:cstheme="minorHAnsi"/>
                <w:lang w:eastAsia="de-DE"/>
              </w:rPr>
              <w:t>Betz</w:t>
            </w: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BA6291" w14:textId="5A1565C0" w:rsidR="00A3283B" w:rsidRPr="00ED5488" w:rsidRDefault="00A3283B" w:rsidP="004551A8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>
              <w:rPr>
                <w:rFonts w:eastAsia="Times New Roman" w:cstheme="minorHAnsi"/>
                <w:lang w:eastAsia="de-DE"/>
              </w:rPr>
              <w:t>Rafael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642A8C" w14:textId="61CF3622" w:rsidR="00A3283B" w:rsidRPr="00ED5488" w:rsidRDefault="00A3283B" w:rsidP="004551A8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>
              <w:rPr>
                <w:rFonts w:eastAsia="Times New Roman" w:cstheme="minorHAnsi"/>
                <w:lang w:eastAsia="de-DE"/>
              </w:rPr>
              <w:t>2007-10-02</w:t>
            </w: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D428B1" w14:textId="314B0628" w:rsidR="00A3283B" w:rsidRPr="00ED5488" w:rsidRDefault="00A3283B" w:rsidP="004551A8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>
              <w:rPr>
                <w:rFonts w:eastAsia="Times New Roman" w:cstheme="minorHAnsi"/>
                <w:lang w:eastAsia="de-DE"/>
              </w:rPr>
              <w:t>Baustetten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C0F67B" w14:textId="4839F0B5" w:rsidR="00A3283B" w:rsidRPr="00ED5488" w:rsidRDefault="00A3283B" w:rsidP="004551A8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>
              <w:rPr>
                <w:rFonts w:eastAsia="Times New Roman" w:cstheme="minorHAnsi"/>
                <w:lang w:eastAsia="de-DE"/>
              </w:rPr>
              <w:t>Beate Betz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BC9A4E" w14:textId="50A63397" w:rsidR="00A3283B" w:rsidRPr="00ED5488" w:rsidRDefault="00A3283B" w:rsidP="004551A8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>
              <w:rPr>
                <w:rFonts w:eastAsia="Times New Roman" w:cstheme="minorHAnsi"/>
                <w:lang w:eastAsia="de-DE"/>
              </w:rPr>
              <w:t>07392/9702894</w:t>
            </w:r>
          </w:p>
        </w:tc>
        <w:tc>
          <w:tcPr>
            <w:tcW w:w="4394" w:type="dxa"/>
            <w:vAlign w:val="center"/>
          </w:tcPr>
          <w:p w14:paraId="5F78A96E" w14:textId="2E06552F" w:rsidR="00A3283B" w:rsidRPr="00ED5488" w:rsidRDefault="00A3283B" w:rsidP="004551A8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>
              <w:rPr>
                <w:rFonts w:eastAsia="Times New Roman" w:cstheme="minorHAnsi"/>
                <w:lang w:eastAsia="de-DE"/>
              </w:rPr>
              <w:t/>
            </w:r>
          </w:p>
        </w:tc>
      </w:tr>
      <w:tr w:rsidR="00A3283B" w:rsidRPr="00ED5488" w14:paraId="3308CDFC" w14:textId="77777777" w:rsidTr="004551A8"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C32049" w14:textId="45B9B525" w:rsidR="00A3283B" w:rsidRPr="00ED5488" w:rsidRDefault="00A3283B" w:rsidP="004551A8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>
              <w:rPr>
                <w:rFonts w:eastAsia="Times New Roman" w:cstheme="minorHAnsi"/>
                <w:lang w:eastAsia="de-DE"/>
              </w:rPr>
              <w:t>Übelhör</w:t>
            </w: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BA6291" w14:textId="5A1565C0" w:rsidR="00A3283B" w:rsidRPr="00ED5488" w:rsidRDefault="00A3283B" w:rsidP="004551A8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>
              <w:rPr>
                <w:rFonts w:eastAsia="Times New Roman" w:cstheme="minorHAnsi"/>
                <w:lang w:eastAsia="de-DE"/>
              </w:rPr>
              <w:t>Lennart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642A8C" w14:textId="61CF3622" w:rsidR="00A3283B" w:rsidRPr="00ED5488" w:rsidRDefault="00A3283B" w:rsidP="004551A8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>
              <w:rPr>
                <w:rFonts w:eastAsia="Times New Roman" w:cstheme="minorHAnsi"/>
                <w:lang w:eastAsia="de-DE"/>
              </w:rPr>
              <w:t>2008-04-05</w:t>
            </w: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D428B1" w14:textId="314B0628" w:rsidR="00A3283B" w:rsidRPr="00ED5488" w:rsidRDefault="00A3283B" w:rsidP="004551A8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>
              <w:rPr>
                <w:rFonts w:eastAsia="Times New Roman" w:cstheme="minorHAnsi"/>
                <w:lang w:eastAsia="de-DE"/>
              </w:rPr>
              <w:t>Baustetten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C0F67B" w14:textId="4839F0B5" w:rsidR="00A3283B" w:rsidRPr="00ED5488" w:rsidRDefault="00A3283B" w:rsidP="004551A8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>
              <w:rPr>
                <w:rFonts w:eastAsia="Times New Roman" w:cstheme="minorHAnsi"/>
                <w:lang w:eastAsia="de-DE"/>
              </w:rPr>
              <w:t>Thomas Übelhör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BC9A4E" w14:textId="50A63397" w:rsidR="00A3283B" w:rsidRPr="00ED5488" w:rsidRDefault="00A3283B" w:rsidP="004551A8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>
              <w:rPr>
                <w:rFonts w:eastAsia="Times New Roman" w:cstheme="minorHAnsi"/>
                <w:lang w:eastAsia="de-DE"/>
              </w:rPr>
              <w:t>0160 8532858</w:t>
            </w:r>
          </w:p>
        </w:tc>
        <w:tc>
          <w:tcPr>
            <w:tcW w:w="4394" w:type="dxa"/>
            <w:vAlign w:val="center"/>
          </w:tcPr>
          <w:p w14:paraId="5F78A96E" w14:textId="2E06552F" w:rsidR="00A3283B" w:rsidRPr="00ED5488" w:rsidRDefault="00A3283B" w:rsidP="004551A8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>
              <w:rPr>
                <w:rFonts w:eastAsia="Times New Roman" w:cstheme="minorHAnsi"/>
                <w:lang w:eastAsia="de-DE"/>
              </w:rPr>
              <w:t/>
            </w:r>
          </w:p>
        </w:tc>
      </w:tr>
      <w:tr w:rsidR="00A3283B" w:rsidRPr="00ED5488" w14:paraId="3308CDFC" w14:textId="77777777" w:rsidTr="004551A8"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C32049" w14:textId="45B9B525" w:rsidR="00A3283B" w:rsidRPr="00ED5488" w:rsidRDefault="00A3283B" w:rsidP="004551A8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>
              <w:rPr>
                <w:rFonts w:eastAsia="Times New Roman" w:cstheme="minorHAnsi"/>
                <w:lang w:eastAsia="de-DE"/>
              </w:rPr>
              <w:t>Dörrler</w:t>
            </w: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BA6291" w14:textId="5A1565C0" w:rsidR="00A3283B" w:rsidRPr="00ED5488" w:rsidRDefault="00A3283B" w:rsidP="004551A8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>
              <w:rPr>
                <w:rFonts w:eastAsia="Times New Roman" w:cstheme="minorHAnsi"/>
                <w:lang w:eastAsia="de-DE"/>
              </w:rPr>
              <w:t>Vincent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642A8C" w14:textId="61CF3622" w:rsidR="00A3283B" w:rsidRPr="00ED5488" w:rsidRDefault="00A3283B" w:rsidP="004551A8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>
              <w:rPr>
                <w:rFonts w:eastAsia="Times New Roman" w:cstheme="minorHAnsi"/>
                <w:lang w:eastAsia="de-DE"/>
              </w:rPr>
              <w:t>2008-04-04</w:t>
            </w: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D428B1" w14:textId="314B0628" w:rsidR="00A3283B" w:rsidRPr="00ED5488" w:rsidRDefault="00A3283B" w:rsidP="004551A8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>
              <w:rPr>
                <w:rFonts w:eastAsia="Times New Roman" w:cstheme="minorHAnsi"/>
                <w:lang w:eastAsia="de-DE"/>
              </w:rPr>
              <w:t>Göppingen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C0F67B" w14:textId="4839F0B5" w:rsidR="00A3283B" w:rsidRPr="00ED5488" w:rsidRDefault="00A3283B" w:rsidP="004551A8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>
              <w:rPr>
                <w:rFonts w:eastAsia="Times New Roman" w:cstheme="minorHAnsi"/>
                <w:lang w:eastAsia="de-DE"/>
              </w:rPr>
              <w:t>Elisabeth Dörrler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BC9A4E" w14:textId="50A63397" w:rsidR="00A3283B" w:rsidRPr="00ED5488" w:rsidRDefault="00A3283B" w:rsidP="004551A8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>
              <w:rPr>
                <w:rFonts w:eastAsia="Times New Roman" w:cstheme="minorHAnsi"/>
                <w:lang w:eastAsia="de-DE"/>
              </w:rPr>
              <w:t>01779414557</w:t>
            </w:r>
          </w:p>
        </w:tc>
        <w:tc>
          <w:tcPr>
            <w:tcW w:w="4394" w:type="dxa"/>
            <w:vAlign w:val="center"/>
          </w:tcPr>
          <w:p w14:paraId="5F78A96E" w14:textId="2E06552F" w:rsidR="00A3283B" w:rsidRPr="00ED5488" w:rsidRDefault="00A3283B" w:rsidP="004551A8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>
              <w:rPr>
                <w:rFonts w:eastAsia="Times New Roman" w:cstheme="minorHAnsi"/>
                <w:lang w:eastAsia="de-DE"/>
              </w:rPr>
              <w:t>bringt eigenes Essen mit, Lactose/Gluten Allergie</w:t>
            </w:r>
          </w:p>
        </w:tc>
      </w:tr>
    </w:tbl>
    <w:p w14:paraId="6BE005A8" w14:textId="253A9868" w:rsidR="00200572" w:rsidRPr="00ED5488" w:rsidRDefault="00200572" w:rsidP="00AC5B5A">
      <w:pPr>
        <w:rPr>
          <w:rFonts w:cstheme="minorHAnsi"/>
        </w:rPr>
      </w:pPr>
    </w:p>
    <w:p>
      <w:r>
        <w:br w:type="page"/>
      </w:r>
    </w:p>
    <w:sectPr w:rsidR="00200572" w:rsidRPr="00ED5488" w:rsidSect="00925B60">
      <w:pgSz w:w="16838" w:h="11906" w:orient="landscape"/>
      <w:pgMar w:top="720" w:right="720" w:bottom="720" w:left="720" w:header="708" w:footer="708" w:gutter="0"/>
      <w:cols w:space="708"/>
      <w:docGrid w:linePitch="360"/>
    </w:sectPr>
    <w:p w14:paraId="70076B57" w14:textId="562B30B0" w:rsidR="00B375A3" w:rsidRPr="00B375A3" w:rsidRDefault="00B375A3" w:rsidP="00B375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B375A3">
        <w:rPr>
          <w:rFonts w:ascii="Calibri-Bold" w:eastAsia="Times New Roman" w:hAnsi="Calibri-Bold" w:cs="Times New Roman"/>
          <w:b/>
          <w:bCs/>
          <w:color w:val="000000"/>
          <w:sz w:val="40"/>
          <w:szCs w:val="40"/>
          <w:lang w:eastAsia="de-DE"/>
        </w:rPr>
        <w:t>Zeltlager 202</w:t>
      </w:r>
      <w:r w:rsidR="000F1165">
        <w:rPr>
          <w:rFonts w:ascii="Calibri-Bold" w:eastAsia="Times New Roman" w:hAnsi="Calibri-Bold" w:cs="Times New Roman"/>
          <w:b/>
          <w:bCs/>
          <w:color w:val="000000"/>
          <w:sz w:val="40"/>
          <w:szCs w:val="40"/>
          <w:lang w:eastAsia="de-DE"/>
        </w:rPr>
        <w:t>2</w:t>
      </w:r>
      <w:r w:rsidRPr="00B375A3">
        <w:rPr>
          <w:rFonts w:ascii="Calibri-Bold" w:eastAsia="Times New Roman" w:hAnsi="Calibri-Bold" w:cs="Times New Roman"/>
          <w:b/>
          <w:bCs/>
          <w:color w:val="000000"/>
          <w:sz w:val="40"/>
          <w:szCs w:val="40"/>
          <w:lang w:eastAsia="de-DE"/>
        </w:rPr>
        <w:t xml:space="preserve">: Zelt </w:t>
      </w:r>
      <w:r>
        <w:rPr>
          <w:rFonts w:ascii="Calibri-Bold" w:eastAsia="Times New Roman" w:hAnsi="Calibri-Bold" w:cs="Times New Roman"/>
          <w:b/>
          <w:bCs/>
          <w:color w:val="000000"/>
          <w:sz w:val="40"/>
          <w:szCs w:val="40"/>
          <w:lang w:eastAsia="de-DE"/>
        </w:rPr>
        <w:t>1</w:t>
      </w:r>
      <w:r w:rsidR="00AC5B5A">
        <w:rPr>
          <w:rFonts w:ascii="Calibri-Bold" w:eastAsia="Times New Roman" w:hAnsi="Calibri-Bold" w:cs="Times New Roman"/>
          <w:b/>
          <w:bCs/>
          <w:color w:val="000000"/>
          <w:sz w:val="40"/>
          <w:szCs w:val="40"/>
          <w:lang w:eastAsia="de-DE"/>
        </w:rPr>
        <w:t xml:space="preserve"> </w:t>
      </w:r>
      <w:r w:rsidRPr="00B375A3">
        <w:rPr>
          <w:rFonts w:ascii="Calibri-Bold" w:eastAsia="Times New Roman" w:hAnsi="Calibri-Bold" w:cs="Times New Roman"/>
          <w:b/>
          <w:bCs/>
          <w:color w:val="000000"/>
          <w:sz w:val="40"/>
          <w:szCs w:val="40"/>
          <w:lang w:eastAsia="de-DE"/>
        </w:rPr>
        <w:t>Teilnehmerinformationen</w:t>
      </w:r>
    </w:p>
    <w:tbl>
      <w:tblPr>
        <w:tblW w:w="1544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874"/>
        <w:gridCol w:w="1885"/>
        <w:gridCol w:w="1278"/>
        <w:gridCol w:w="1195"/>
        <w:gridCol w:w="2552"/>
        <w:gridCol w:w="2268"/>
        <w:gridCol w:w="4394"/>
      </w:tblGrid>
      <w:tr w:rsidR="00A3283B" w:rsidRPr="00ED5488" w14:paraId="751B98D5" w14:textId="77777777" w:rsidTr="00925B60"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F58993" w14:textId="77777777" w:rsidR="00A3283B" w:rsidRPr="00ED5488" w:rsidRDefault="00A3283B" w:rsidP="00AC5B5A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 w:rsidRPr="00ED5488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 xml:space="preserve">Name </w:t>
            </w: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ABA44C" w14:textId="77777777" w:rsidR="00A3283B" w:rsidRPr="00ED5488" w:rsidRDefault="00A3283B" w:rsidP="00AC5B5A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 w:rsidRPr="00ED5488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 xml:space="preserve">Vorname 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CAAD90" w14:textId="77777777" w:rsidR="00A3283B" w:rsidRPr="00ED5488" w:rsidRDefault="00A3283B" w:rsidP="00AC5B5A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 w:rsidRPr="00ED5488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 xml:space="preserve">Geburtstag </w:t>
            </w: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E6D304" w14:textId="108AC8F5" w:rsidR="00A3283B" w:rsidRPr="00ED5488" w:rsidRDefault="00A3283B" w:rsidP="00A3283B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de-DE"/>
              </w:rPr>
            </w:pPr>
            <w:r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>Ort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711865" w14:textId="603290B8" w:rsidR="00A3283B" w:rsidRPr="00ED5488" w:rsidRDefault="00A3283B" w:rsidP="00AC5B5A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 w:rsidRPr="00ED5488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 xml:space="preserve">Ansprechpartner Notfälle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C1C58A" w14:textId="77777777" w:rsidR="00A3283B" w:rsidRPr="00ED5488" w:rsidRDefault="00A3283B" w:rsidP="00AC5B5A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 w:rsidRPr="00ED5488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 xml:space="preserve">Notfallnummer 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C419B8" w14:textId="77777777" w:rsidR="00A3283B" w:rsidRPr="00ED5488" w:rsidRDefault="00A3283B" w:rsidP="00AC5B5A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 w:rsidRPr="00ED5488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 xml:space="preserve">Medikamente, Allergien </w:t>
            </w:r>
            <w:proofErr w:type="spellStart"/>
            <w:r w:rsidRPr="00ED5488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>o.ä</w:t>
            </w:r>
            <w:proofErr w:type="spellEnd"/>
            <w:r w:rsidRPr="00ED5488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>)</w:t>
            </w:r>
          </w:p>
        </w:tc>
      </w:tr>
      <w:tr w:rsidR="00A3283B" w:rsidRPr="00ED5488" w14:paraId="3308CDFC" w14:textId="77777777" w:rsidTr="004551A8"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C32049" w14:textId="45B9B525" w:rsidR="00A3283B" w:rsidRPr="00ED5488" w:rsidRDefault="00A3283B" w:rsidP="004551A8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>
              <w:rPr>
                <w:rFonts w:eastAsia="Times New Roman" w:cstheme="minorHAnsi"/>
                <w:lang w:eastAsia="de-DE"/>
              </w:rPr>
              <w:t>Popovic</w:t>
            </w: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BA6291" w14:textId="5A1565C0" w:rsidR="00A3283B" w:rsidRPr="00ED5488" w:rsidRDefault="00A3283B" w:rsidP="004551A8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>
              <w:rPr>
                <w:rFonts w:eastAsia="Times New Roman" w:cstheme="minorHAnsi"/>
                <w:lang w:eastAsia="de-DE"/>
              </w:rPr>
              <w:t>Konstantin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642A8C" w14:textId="61CF3622" w:rsidR="00A3283B" w:rsidRPr="00ED5488" w:rsidRDefault="00A3283B" w:rsidP="004551A8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>
              <w:rPr>
                <w:rFonts w:eastAsia="Times New Roman" w:cstheme="minorHAnsi"/>
                <w:lang w:eastAsia="de-DE"/>
              </w:rPr>
              <w:t>2007-09-27</w:t>
            </w: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D428B1" w14:textId="314B0628" w:rsidR="00A3283B" w:rsidRPr="00ED5488" w:rsidRDefault="00A3283B" w:rsidP="004551A8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>
              <w:rPr>
                <w:rFonts w:eastAsia="Times New Roman" w:cstheme="minorHAnsi"/>
                <w:lang w:eastAsia="de-DE"/>
              </w:rPr>
              <w:t>Boll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C0F67B" w14:textId="4839F0B5" w:rsidR="00A3283B" w:rsidRPr="00ED5488" w:rsidRDefault="00A3283B" w:rsidP="004551A8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>
              <w:rPr>
                <w:rFonts w:eastAsia="Times New Roman" w:cstheme="minorHAnsi"/>
                <w:lang w:eastAsia="de-DE"/>
              </w:rPr>
              <w:t>Birgit Hausch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BC9A4E" w14:textId="50A63397" w:rsidR="00A3283B" w:rsidRPr="00ED5488" w:rsidRDefault="00A3283B" w:rsidP="004551A8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>
              <w:rPr>
                <w:rFonts w:eastAsia="Times New Roman" w:cstheme="minorHAnsi"/>
                <w:lang w:eastAsia="de-DE"/>
              </w:rPr>
              <w:t>0173 376 26 82</w:t>
            </w:r>
          </w:p>
        </w:tc>
        <w:tc>
          <w:tcPr>
            <w:tcW w:w="4394" w:type="dxa"/>
            <w:vAlign w:val="center"/>
          </w:tcPr>
          <w:p w14:paraId="5F78A96E" w14:textId="2E06552F" w:rsidR="00A3283B" w:rsidRPr="00ED5488" w:rsidRDefault="00A3283B" w:rsidP="004551A8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>
              <w:rPr>
                <w:rFonts w:eastAsia="Times New Roman" w:cstheme="minorHAnsi"/>
                <w:lang w:eastAsia="de-DE"/>
              </w:rPr>
              <w:t/>
            </w:r>
          </w:p>
        </w:tc>
      </w:tr>
      <w:tr w:rsidR="00A3283B" w:rsidRPr="00ED5488" w14:paraId="3308CDFC" w14:textId="77777777" w:rsidTr="004551A8"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C32049" w14:textId="45B9B525" w:rsidR="00A3283B" w:rsidRPr="00ED5488" w:rsidRDefault="00A3283B" w:rsidP="004551A8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>
              <w:rPr>
                <w:rFonts w:eastAsia="Times New Roman" w:cstheme="minorHAnsi"/>
                <w:lang w:eastAsia="de-DE"/>
              </w:rPr>
              <w:t>Müller</w:t>
            </w: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BA6291" w14:textId="5A1565C0" w:rsidR="00A3283B" w:rsidRPr="00ED5488" w:rsidRDefault="00A3283B" w:rsidP="004551A8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>
              <w:rPr>
                <w:rFonts w:eastAsia="Times New Roman" w:cstheme="minorHAnsi"/>
                <w:lang w:eastAsia="de-DE"/>
              </w:rPr>
              <w:t>Lenny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642A8C" w14:textId="61CF3622" w:rsidR="00A3283B" w:rsidRPr="00ED5488" w:rsidRDefault="00A3283B" w:rsidP="004551A8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>
              <w:rPr>
                <w:rFonts w:eastAsia="Times New Roman" w:cstheme="minorHAnsi"/>
                <w:lang w:eastAsia="de-DE"/>
              </w:rPr>
              <w:t>2008-04-06</w:t>
            </w: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D428B1" w14:textId="314B0628" w:rsidR="00A3283B" w:rsidRPr="00ED5488" w:rsidRDefault="00A3283B" w:rsidP="004551A8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>
              <w:rPr>
                <w:rFonts w:eastAsia="Times New Roman" w:cstheme="minorHAnsi"/>
                <w:lang w:eastAsia="de-DE"/>
              </w:rPr>
              <w:t>Laupheim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C0F67B" w14:textId="4839F0B5" w:rsidR="00A3283B" w:rsidRPr="00ED5488" w:rsidRDefault="00A3283B" w:rsidP="004551A8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>
              <w:rPr>
                <w:rFonts w:eastAsia="Times New Roman" w:cstheme="minorHAnsi"/>
                <w:lang w:eastAsia="de-DE"/>
              </w:rPr>
              <w:t>Martina Müller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BC9A4E" w14:textId="50A63397" w:rsidR="00A3283B" w:rsidRPr="00ED5488" w:rsidRDefault="00A3283B" w:rsidP="004551A8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>
              <w:rPr>
                <w:rFonts w:eastAsia="Times New Roman" w:cstheme="minorHAnsi"/>
                <w:lang w:eastAsia="de-DE"/>
              </w:rPr>
              <w:t>01754848255</w:t>
            </w:r>
          </w:p>
        </w:tc>
        <w:tc>
          <w:tcPr>
            <w:tcW w:w="4394" w:type="dxa"/>
            <w:vAlign w:val="center"/>
          </w:tcPr>
          <w:p w14:paraId="5F78A96E" w14:textId="2E06552F" w:rsidR="00A3283B" w:rsidRPr="00ED5488" w:rsidRDefault="00A3283B" w:rsidP="004551A8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>
              <w:rPr>
                <w:rFonts w:eastAsia="Times New Roman" w:cstheme="minorHAnsi"/>
                <w:lang w:eastAsia="de-DE"/>
              </w:rPr>
              <w:t/>
            </w:r>
          </w:p>
        </w:tc>
      </w:tr>
      <w:tr w:rsidR="00A3283B" w:rsidRPr="00ED5488" w14:paraId="3308CDFC" w14:textId="77777777" w:rsidTr="004551A8"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C32049" w14:textId="45B9B525" w:rsidR="00A3283B" w:rsidRPr="00ED5488" w:rsidRDefault="00A3283B" w:rsidP="004551A8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>
              <w:rPr>
                <w:rFonts w:eastAsia="Times New Roman" w:cstheme="minorHAnsi"/>
                <w:lang w:eastAsia="de-DE"/>
              </w:rPr>
              <w:t>Schoch</w:t>
            </w: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BA6291" w14:textId="5A1565C0" w:rsidR="00A3283B" w:rsidRPr="00ED5488" w:rsidRDefault="00A3283B" w:rsidP="004551A8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>
              <w:rPr>
                <w:rFonts w:eastAsia="Times New Roman" w:cstheme="minorHAnsi"/>
                <w:lang w:eastAsia="de-DE"/>
              </w:rPr>
              <w:t>Tom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642A8C" w14:textId="61CF3622" w:rsidR="00A3283B" w:rsidRPr="00ED5488" w:rsidRDefault="00A3283B" w:rsidP="004551A8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>
              <w:rPr>
                <w:rFonts w:eastAsia="Times New Roman" w:cstheme="minorHAnsi"/>
                <w:lang w:eastAsia="de-DE"/>
              </w:rPr>
              <w:t>2007-11-02</w:t>
            </w: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D428B1" w14:textId="314B0628" w:rsidR="00A3283B" w:rsidRPr="00ED5488" w:rsidRDefault="00A3283B" w:rsidP="004551A8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>
              <w:rPr>
                <w:rFonts w:eastAsia="Times New Roman" w:cstheme="minorHAnsi"/>
                <w:lang w:eastAsia="de-DE"/>
              </w:rPr>
              <w:t>Reinstetten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C0F67B" w14:textId="4839F0B5" w:rsidR="00A3283B" w:rsidRPr="00ED5488" w:rsidRDefault="00A3283B" w:rsidP="004551A8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>
              <w:rPr>
                <w:rFonts w:eastAsia="Times New Roman" w:cstheme="minorHAnsi"/>
                <w:lang w:eastAsia="de-DE"/>
              </w:rPr>
              <w:t>Elke und Thomas Schoch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BC9A4E" w14:textId="50A63397" w:rsidR="00A3283B" w:rsidRPr="00ED5488" w:rsidRDefault="00A3283B" w:rsidP="004551A8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>
              <w:rPr>
                <w:rFonts w:eastAsia="Times New Roman" w:cstheme="minorHAnsi"/>
                <w:lang w:eastAsia="de-DE"/>
              </w:rPr>
              <w:t>015227273894</w:t>
            </w:r>
          </w:p>
        </w:tc>
        <w:tc>
          <w:tcPr>
            <w:tcW w:w="4394" w:type="dxa"/>
            <w:vAlign w:val="center"/>
          </w:tcPr>
          <w:p w14:paraId="5F78A96E" w14:textId="2E06552F" w:rsidR="00A3283B" w:rsidRPr="00ED5488" w:rsidRDefault="00A3283B" w:rsidP="004551A8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>
              <w:rPr>
                <w:rFonts w:eastAsia="Times New Roman" w:cstheme="minorHAnsi"/>
                <w:lang w:eastAsia="de-DE"/>
              </w:rPr>
              <w:t/>
            </w:r>
          </w:p>
        </w:tc>
      </w:tr>
      <w:tr w:rsidR="00A3283B" w:rsidRPr="00ED5488" w14:paraId="3308CDFC" w14:textId="77777777" w:rsidTr="004551A8"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C32049" w14:textId="45B9B525" w:rsidR="00A3283B" w:rsidRPr="00ED5488" w:rsidRDefault="00A3283B" w:rsidP="004551A8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>
              <w:rPr>
                <w:rFonts w:eastAsia="Times New Roman" w:cstheme="minorHAnsi"/>
                <w:lang w:eastAsia="de-DE"/>
              </w:rPr>
              <w:t>Betz</w:t>
            </w: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BA6291" w14:textId="5A1565C0" w:rsidR="00A3283B" w:rsidRPr="00ED5488" w:rsidRDefault="00A3283B" w:rsidP="004551A8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>
              <w:rPr>
                <w:rFonts w:eastAsia="Times New Roman" w:cstheme="minorHAnsi"/>
                <w:lang w:eastAsia="de-DE"/>
              </w:rPr>
              <w:t>Rafael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642A8C" w14:textId="61CF3622" w:rsidR="00A3283B" w:rsidRPr="00ED5488" w:rsidRDefault="00A3283B" w:rsidP="004551A8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>
              <w:rPr>
                <w:rFonts w:eastAsia="Times New Roman" w:cstheme="minorHAnsi"/>
                <w:lang w:eastAsia="de-DE"/>
              </w:rPr>
              <w:t>2007-10-02</w:t>
            </w: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D428B1" w14:textId="314B0628" w:rsidR="00A3283B" w:rsidRPr="00ED5488" w:rsidRDefault="00A3283B" w:rsidP="004551A8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>
              <w:rPr>
                <w:rFonts w:eastAsia="Times New Roman" w:cstheme="minorHAnsi"/>
                <w:lang w:eastAsia="de-DE"/>
              </w:rPr>
              <w:t>Baustetten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C0F67B" w14:textId="4839F0B5" w:rsidR="00A3283B" w:rsidRPr="00ED5488" w:rsidRDefault="00A3283B" w:rsidP="004551A8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>
              <w:rPr>
                <w:rFonts w:eastAsia="Times New Roman" w:cstheme="minorHAnsi"/>
                <w:lang w:eastAsia="de-DE"/>
              </w:rPr>
              <w:t>Beate Betz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BC9A4E" w14:textId="50A63397" w:rsidR="00A3283B" w:rsidRPr="00ED5488" w:rsidRDefault="00A3283B" w:rsidP="004551A8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>
              <w:rPr>
                <w:rFonts w:eastAsia="Times New Roman" w:cstheme="minorHAnsi"/>
                <w:lang w:eastAsia="de-DE"/>
              </w:rPr>
              <w:t>07392/9702894</w:t>
            </w:r>
          </w:p>
        </w:tc>
        <w:tc>
          <w:tcPr>
            <w:tcW w:w="4394" w:type="dxa"/>
            <w:vAlign w:val="center"/>
          </w:tcPr>
          <w:p w14:paraId="5F78A96E" w14:textId="2E06552F" w:rsidR="00A3283B" w:rsidRPr="00ED5488" w:rsidRDefault="00A3283B" w:rsidP="004551A8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>
              <w:rPr>
                <w:rFonts w:eastAsia="Times New Roman" w:cstheme="minorHAnsi"/>
                <w:lang w:eastAsia="de-DE"/>
              </w:rPr>
              <w:t/>
            </w:r>
          </w:p>
        </w:tc>
      </w:tr>
      <w:tr w:rsidR="00A3283B" w:rsidRPr="00ED5488" w14:paraId="3308CDFC" w14:textId="77777777" w:rsidTr="004551A8"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C32049" w14:textId="45B9B525" w:rsidR="00A3283B" w:rsidRPr="00ED5488" w:rsidRDefault="00A3283B" w:rsidP="004551A8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>
              <w:rPr>
                <w:rFonts w:eastAsia="Times New Roman" w:cstheme="minorHAnsi"/>
                <w:lang w:eastAsia="de-DE"/>
              </w:rPr>
              <w:t>Übelhör</w:t>
            </w: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BA6291" w14:textId="5A1565C0" w:rsidR="00A3283B" w:rsidRPr="00ED5488" w:rsidRDefault="00A3283B" w:rsidP="004551A8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>
              <w:rPr>
                <w:rFonts w:eastAsia="Times New Roman" w:cstheme="minorHAnsi"/>
                <w:lang w:eastAsia="de-DE"/>
              </w:rPr>
              <w:t>Lennart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642A8C" w14:textId="61CF3622" w:rsidR="00A3283B" w:rsidRPr="00ED5488" w:rsidRDefault="00A3283B" w:rsidP="004551A8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>
              <w:rPr>
                <w:rFonts w:eastAsia="Times New Roman" w:cstheme="minorHAnsi"/>
                <w:lang w:eastAsia="de-DE"/>
              </w:rPr>
              <w:t>2008-04-05</w:t>
            </w: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D428B1" w14:textId="314B0628" w:rsidR="00A3283B" w:rsidRPr="00ED5488" w:rsidRDefault="00A3283B" w:rsidP="004551A8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>
              <w:rPr>
                <w:rFonts w:eastAsia="Times New Roman" w:cstheme="minorHAnsi"/>
                <w:lang w:eastAsia="de-DE"/>
              </w:rPr>
              <w:t>Baustetten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C0F67B" w14:textId="4839F0B5" w:rsidR="00A3283B" w:rsidRPr="00ED5488" w:rsidRDefault="00A3283B" w:rsidP="004551A8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>
              <w:rPr>
                <w:rFonts w:eastAsia="Times New Roman" w:cstheme="minorHAnsi"/>
                <w:lang w:eastAsia="de-DE"/>
              </w:rPr>
              <w:t>Thomas Übelhör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BC9A4E" w14:textId="50A63397" w:rsidR="00A3283B" w:rsidRPr="00ED5488" w:rsidRDefault="00A3283B" w:rsidP="004551A8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>
              <w:rPr>
                <w:rFonts w:eastAsia="Times New Roman" w:cstheme="minorHAnsi"/>
                <w:lang w:eastAsia="de-DE"/>
              </w:rPr>
              <w:t>0160 8532858</w:t>
            </w:r>
          </w:p>
        </w:tc>
        <w:tc>
          <w:tcPr>
            <w:tcW w:w="4394" w:type="dxa"/>
            <w:vAlign w:val="center"/>
          </w:tcPr>
          <w:p w14:paraId="5F78A96E" w14:textId="2E06552F" w:rsidR="00A3283B" w:rsidRPr="00ED5488" w:rsidRDefault="00A3283B" w:rsidP="004551A8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>
              <w:rPr>
                <w:rFonts w:eastAsia="Times New Roman" w:cstheme="minorHAnsi"/>
                <w:lang w:eastAsia="de-DE"/>
              </w:rPr>
              <w:t/>
            </w:r>
          </w:p>
        </w:tc>
      </w:tr>
      <w:tr w:rsidR="00A3283B" w:rsidRPr="00ED5488" w14:paraId="3308CDFC" w14:textId="77777777" w:rsidTr="004551A8"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C32049" w14:textId="45B9B525" w:rsidR="00A3283B" w:rsidRPr="00ED5488" w:rsidRDefault="00A3283B" w:rsidP="004551A8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>
              <w:rPr>
                <w:rFonts w:eastAsia="Times New Roman" w:cstheme="minorHAnsi"/>
                <w:lang w:eastAsia="de-DE"/>
              </w:rPr>
              <w:t>Dörrler</w:t>
            </w: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BA6291" w14:textId="5A1565C0" w:rsidR="00A3283B" w:rsidRPr="00ED5488" w:rsidRDefault="00A3283B" w:rsidP="004551A8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>
              <w:rPr>
                <w:rFonts w:eastAsia="Times New Roman" w:cstheme="minorHAnsi"/>
                <w:lang w:eastAsia="de-DE"/>
              </w:rPr>
              <w:t>Vincent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642A8C" w14:textId="61CF3622" w:rsidR="00A3283B" w:rsidRPr="00ED5488" w:rsidRDefault="00A3283B" w:rsidP="004551A8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>
              <w:rPr>
                <w:rFonts w:eastAsia="Times New Roman" w:cstheme="minorHAnsi"/>
                <w:lang w:eastAsia="de-DE"/>
              </w:rPr>
              <w:t>2008-04-04</w:t>
            </w: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D428B1" w14:textId="314B0628" w:rsidR="00A3283B" w:rsidRPr="00ED5488" w:rsidRDefault="00A3283B" w:rsidP="004551A8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>
              <w:rPr>
                <w:rFonts w:eastAsia="Times New Roman" w:cstheme="minorHAnsi"/>
                <w:lang w:eastAsia="de-DE"/>
              </w:rPr>
              <w:t>Göppingen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C0F67B" w14:textId="4839F0B5" w:rsidR="00A3283B" w:rsidRPr="00ED5488" w:rsidRDefault="00A3283B" w:rsidP="004551A8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>
              <w:rPr>
                <w:rFonts w:eastAsia="Times New Roman" w:cstheme="minorHAnsi"/>
                <w:lang w:eastAsia="de-DE"/>
              </w:rPr>
              <w:t>Elisabeth Dörrler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BC9A4E" w14:textId="50A63397" w:rsidR="00A3283B" w:rsidRPr="00ED5488" w:rsidRDefault="00A3283B" w:rsidP="004551A8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>
              <w:rPr>
                <w:rFonts w:eastAsia="Times New Roman" w:cstheme="minorHAnsi"/>
                <w:lang w:eastAsia="de-DE"/>
              </w:rPr>
              <w:t>01779414557</w:t>
            </w:r>
          </w:p>
        </w:tc>
        <w:tc>
          <w:tcPr>
            <w:tcW w:w="4394" w:type="dxa"/>
            <w:vAlign w:val="center"/>
          </w:tcPr>
          <w:p w14:paraId="5F78A96E" w14:textId="2E06552F" w:rsidR="00A3283B" w:rsidRPr="00ED5488" w:rsidRDefault="00A3283B" w:rsidP="004551A8">
            <w:pPr>
              <w:spacing w:after="0" w:line="240" w:lineRule="auto"/>
              <w:rPr>
                <w:rFonts w:eastAsia="Times New Roman" w:cstheme="minorHAnsi"/>
                <w:lang w:eastAsia="de-DE"/>
              </w:rPr>
            </w:pPr>
            <w:r>
              <w:rPr>
                <w:rFonts w:eastAsia="Times New Roman" w:cstheme="minorHAnsi"/>
                <w:lang w:eastAsia="de-DE"/>
              </w:rPr>
              <w:t>bringt eigenes Essen mit, Lactose/Gluten Allergie</w:t>
            </w:r>
          </w:p>
        </w:tc>
      </w:tr>
    </w:tbl>
    <w:p w14:paraId="6BE005A8" w14:textId="253A9868" w:rsidR="00200572" w:rsidRPr="00ED5488" w:rsidRDefault="00200572" w:rsidP="00AC5B5A">
      <w:pPr>
        <w:rPr>
          <w:rFonts w:cstheme="minorHAnsi"/>
        </w:rPr>
      </w:pPr>
    </w:p>
    <w:sectPr w:rsidR="00200572" w:rsidRPr="00ED5488" w:rsidSect="00925B60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